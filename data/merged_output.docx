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CEEE3" w14:textId="11C5ED02" w:rsidR="007A7567" w:rsidRDefault="00BC04FB" w:rsidP="00933182">
      <w:pPr>
        <w:spacing w:after="0"/>
      </w:pPr>
      <w:r>
        <w:t>Q: Can I get my logo in this same 3D metal sign style?</w:t>
      </w:r>
      <w:r>
        <w:br/>
        <w:t xml:space="preserve">Yes, you can definitely get your logo in a 3D metal style! We can customize your logo to create a stunning 3D effect that enhances its visibility and adds a professional touch to your </w:t>
      </w:r>
      <w:r>
        <w:t>branding.</w:t>
      </w:r>
    </w:p>
    <w:p w14:paraId="71221A40" w14:textId="77777777" w:rsidR="00933182" w:rsidRDefault="00933182" w:rsidP="00933182">
      <w:pPr>
        <w:spacing w:after="0"/>
      </w:pPr>
    </w:p>
    <w:p w14:paraId="6CFA36A9" w14:textId="77777777" w:rsidR="007A7567" w:rsidRDefault="00BC04FB" w:rsidP="00933182">
      <w:pPr>
        <w:spacing w:after="0"/>
      </w:pPr>
      <w:r>
        <w:t>Q: Will this type of 3D metal sign work indoors and outdoors?</w:t>
      </w:r>
      <w:r>
        <w:br/>
        <w:t>Yes, 3D metal signs are suitable for both indoor and outdoor use! They are made from durable materials like aluminum or stainless steel, which can withstand various weather conditions</w:t>
      </w:r>
      <w:r>
        <w:t xml:space="preserve"> when used outdoors. Additionally, their robust construction ensures they maintain their appearance and functionality indoors as well</w:t>
      </w:r>
    </w:p>
    <w:p w14:paraId="560FE2B9" w14:textId="4455EFC1" w:rsidR="007A7567" w:rsidRDefault="00BC04FB" w:rsidP="00933182">
      <w:pPr>
        <w:spacing w:after="0"/>
      </w:pPr>
      <w:r>
        <w:t>If you have any specific requirements or need further assistance with your sign needs, feel free to ask! Also, could you p</w:t>
      </w:r>
      <w:r>
        <w:t>lease provide your email address so I can save your information and follow up with you?</w:t>
      </w:r>
    </w:p>
    <w:p w14:paraId="2FDB852C" w14:textId="77777777" w:rsidR="00933182" w:rsidRDefault="00933182" w:rsidP="00933182">
      <w:pPr>
        <w:spacing w:after="0"/>
      </w:pPr>
    </w:p>
    <w:p w14:paraId="6A496783" w14:textId="77777777" w:rsidR="007A7567" w:rsidRDefault="00BC04FB" w:rsidP="00933182">
      <w:pPr>
        <w:spacing w:after="0"/>
      </w:pPr>
      <w:r>
        <w:t>Q: How is this 3D metal sign installed on the wall?</w:t>
      </w:r>
      <w:r>
        <w:br/>
        <w:t>3D metal signs can be installed on the wall using a few different methods, depending on the specific design and mou</w:t>
      </w:r>
      <w:r>
        <w:t>nting preferences. Here are some common installation methods:</w:t>
      </w:r>
    </w:p>
    <w:p w14:paraId="1D14EA2E" w14:textId="77777777" w:rsidR="007A7567" w:rsidRDefault="00BC04FB" w:rsidP="00933182">
      <w:pPr>
        <w:spacing w:after="0"/>
      </w:pPr>
      <w:r>
        <w:t>1. Direct Mounting: This involves using screws or anchors to attach the sign directly to the wall. You'll typically drill holes in the wall and the sign, then secure it with appropriate fastener</w:t>
      </w:r>
      <w:r>
        <w:t>s. This method is sturdy and ensures the sign stays in place</w:t>
      </w:r>
    </w:p>
    <w:p w14:paraId="4668952B" w14:textId="77777777" w:rsidR="007A7567" w:rsidRDefault="00BC04FB" w:rsidP="00933182">
      <w:pPr>
        <w:spacing w:after="0"/>
      </w:pPr>
      <w:r>
        <w:t>2. Standoffs: Standoffs are metal spacers that create a gap between the sign and the wall, giving it a floating effect. The sign is mounted using these standoffs, which are secured to the wall wi</w:t>
      </w:r>
      <w:r>
        <w:t>th screws. This method adds depth and dimension to the display.</w:t>
      </w:r>
    </w:p>
    <w:p w14:paraId="352F5DC6" w14:textId="77777777" w:rsidR="007A7567" w:rsidRDefault="00BC04FB" w:rsidP="00933182">
      <w:pPr>
        <w:spacing w:after="0"/>
      </w:pPr>
      <w:r>
        <w:t>3. Adhesive Mounting: For lighter signs, strong adhesive or double-sided tape can be used for mounting. This method is less invasive and can be suitable for indoor applications, but it's impor</w:t>
      </w:r>
      <w:r>
        <w:t>tant to ensure the adhesive is strong enough to hold the sign securely.</w:t>
      </w:r>
    </w:p>
    <w:p w14:paraId="752D55E2" w14:textId="77777777" w:rsidR="007A7567" w:rsidRDefault="00BC04FB" w:rsidP="00933182">
      <w:pPr>
        <w:spacing w:after="0"/>
      </w:pPr>
      <w:r>
        <w:t>4. Hanging Hardware: If the sign is designed to be hung, you can use chains or cables to suspend it from a ceiling or overhead structure.</w:t>
      </w:r>
    </w:p>
    <w:p w14:paraId="6744C0F3" w14:textId="77777777" w:rsidR="007A7567" w:rsidRDefault="00BC04FB" w:rsidP="00933182">
      <w:pPr>
        <w:spacing w:after="0"/>
      </w:pPr>
      <w:r>
        <w:t>Before installation, it's essential to conside</w:t>
      </w:r>
      <w:r>
        <w:t>r the weight of the sign and the type of wall surface to choose the best mounting method. If you have any specific requirements or need further assistance, feel free to ask!</w:t>
      </w:r>
    </w:p>
    <w:p w14:paraId="53AB223D" w14:textId="77777777" w:rsidR="007A7567" w:rsidRDefault="007A7567" w:rsidP="00933182">
      <w:pPr>
        <w:spacing w:after="0"/>
      </w:pPr>
    </w:p>
    <w:p w14:paraId="674D5094" w14:textId="77777777" w:rsidR="007A7567" w:rsidRDefault="00BC04FB" w:rsidP="00933182">
      <w:pPr>
        <w:spacing w:after="0"/>
      </w:pPr>
      <w:r>
        <w:t xml:space="preserve">Q: Do you offer different finishes for 3D metal sign? I like the gold one in the </w:t>
      </w:r>
      <w:r>
        <w:t>picture.</w:t>
      </w:r>
      <w:r>
        <w:br/>
        <w:t>We offer metal signs in a variety of finishes including brushed, glossy, mirror, and matte. Each finish gives a unique look—whether you want a sleek modern style, a high-shine statement, or a subtle elegant touch, we can match your brand’s aesthet</w:t>
      </w:r>
      <w:r>
        <w:t xml:space="preserve">ic perfectly.  </w:t>
      </w:r>
    </w:p>
    <w:p w14:paraId="1C19367A" w14:textId="77777777" w:rsidR="007A7567" w:rsidRDefault="007A7567" w:rsidP="00933182">
      <w:pPr>
        <w:spacing w:after="0"/>
      </w:pPr>
    </w:p>
    <w:p w14:paraId="0E4BB1B4" w14:textId="77777777" w:rsidR="007A7567" w:rsidRDefault="00BC04FB" w:rsidP="00933182">
      <w:pPr>
        <w:spacing w:after="0"/>
      </w:pPr>
      <w:r>
        <w:t>Q: Will the letters of 3D metal sign fade or rust over time?</w:t>
      </w:r>
      <w:r>
        <w:br/>
        <w:t>No worries! The materials we use are rust-proof and UV resistant. The shine and finish will last for years with simple maintenance.</w:t>
      </w:r>
    </w:p>
    <w:p w14:paraId="08ECEF88" w14:textId="77777777" w:rsidR="007A7567" w:rsidRDefault="007A7567" w:rsidP="00933182">
      <w:pPr>
        <w:spacing w:after="0"/>
      </w:pPr>
    </w:p>
    <w:p w14:paraId="04ADDD2C" w14:textId="77777777" w:rsidR="007A7567" w:rsidRDefault="00BC04FB" w:rsidP="00933182">
      <w:pPr>
        <w:spacing w:after="0"/>
      </w:pPr>
      <w:r>
        <w:t>Q: How do I clean 3D metal signs?</w:t>
      </w:r>
      <w:r>
        <w:br/>
        <w:t>To keep you</w:t>
      </w:r>
      <w:r>
        <w:t xml:space="preserve">r metal backlit sign looking its best, simply turn off the power before cleaning </w:t>
      </w:r>
      <w:r>
        <w:lastRenderedPageBreak/>
        <w:t>and wipe it with a soft damp cloth. Avoid abrasive cleaners or harsh scrubbing, and always dry it thoroughly after cleaning. Regular dusting will help maintain its shine and l</w:t>
      </w:r>
      <w:r>
        <w:t>ongevity.</w:t>
      </w:r>
    </w:p>
    <w:p w14:paraId="1D0A8D45" w14:textId="77777777" w:rsidR="007A7567" w:rsidRDefault="007A7567" w:rsidP="00933182">
      <w:pPr>
        <w:spacing w:after="0"/>
      </w:pPr>
    </w:p>
    <w:p w14:paraId="38DA50F4" w14:textId="77777777" w:rsidR="007A7567" w:rsidRDefault="00BC04FB" w:rsidP="00933182">
      <w:pPr>
        <w:spacing w:after="0"/>
      </w:pPr>
      <w:r>
        <w:t>Q: Do you make custom sizes for 3D metal signs?</w:t>
      </w:r>
      <w:r>
        <w:br/>
        <w:t>Yes, we do make custom sizes for our signs! We understand that every project is unique, and we can work with you to create a sign that fits your specific dimensions and requirements. Whether you ne</w:t>
      </w:r>
      <w:r>
        <w:t>ed a small sign for indoor use or a large outdoor display, we can accommodate your needs</w:t>
      </w:r>
    </w:p>
    <w:p w14:paraId="2A608605" w14:textId="77777777" w:rsidR="007A7567" w:rsidRDefault="00BC04FB" w:rsidP="00933182">
      <w:pPr>
        <w:spacing w:after="0"/>
      </w:pPr>
      <w:r>
        <w:t>If you have a specific size in mind or any other details you'd like to discuss, please let me know! Also, could you please provide your email address so I can save you</w:t>
      </w:r>
      <w:r>
        <w:t>r information and follow up with you?</w:t>
      </w:r>
    </w:p>
    <w:p w14:paraId="54023E70" w14:textId="77777777" w:rsidR="007A7567" w:rsidRDefault="007A7567" w:rsidP="00933182">
      <w:pPr>
        <w:spacing w:after="0"/>
      </w:pPr>
    </w:p>
    <w:p w14:paraId="7522399B" w14:textId="77777777" w:rsidR="007A7567" w:rsidRDefault="00BC04FB" w:rsidP="00933182">
      <w:pPr>
        <w:spacing w:after="0"/>
      </w:pPr>
      <w:r>
        <w:t>Q: How long does it take to get a 3D metal sign made?</w:t>
      </w:r>
      <w:r>
        <w:br/>
        <w:t>Production usually takes 12–14 business days once you approve the mockup, and shipping time depends on your location. We do offer a rush option that can complete y</w:t>
      </w:r>
      <w:r>
        <w:t>our order in about 12 business days, though this comes with a 20% additional cost</w:t>
      </w:r>
    </w:p>
    <w:p w14:paraId="3D08F73B" w14:textId="77777777" w:rsidR="007A7567" w:rsidRDefault="00BC04FB" w:rsidP="00933182">
      <w:pPr>
        <w:spacing w:after="0"/>
      </w:pPr>
      <w:r>
        <w:t>If you have a specific project in mind or need further assistance, feel free to share the details!</w:t>
      </w:r>
    </w:p>
    <w:p w14:paraId="1C015918" w14:textId="77777777" w:rsidR="007A7567" w:rsidRDefault="007A7567" w:rsidP="00933182">
      <w:pPr>
        <w:spacing w:after="0"/>
      </w:pPr>
    </w:p>
    <w:p w14:paraId="7AC3AC35" w14:textId="77777777" w:rsidR="007A7567" w:rsidRDefault="00BC04FB" w:rsidP="00933182">
      <w:pPr>
        <w:spacing w:after="0"/>
      </w:pPr>
      <w:r>
        <w:t xml:space="preserve">Q: What are the dimensions for acrylic sign? </w:t>
      </w:r>
      <w:r>
        <w:br/>
        <w:t>Hi,</w:t>
      </w:r>
    </w:p>
    <w:p w14:paraId="3FB259D3" w14:textId="77777777" w:rsidR="007A7567" w:rsidRDefault="00BC04FB" w:rsidP="00933182">
      <w:pPr>
        <w:spacing w:after="0"/>
      </w:pPr>
      <w:r>
        <w:t>Welcome to my store!</w:t>
      </w:r>
    </w:p>
    <w:p w14:paraId="382CD523" w14:textId="77777777" w:rsidR="007A7567" w:rsidRDefault="00BC04FB" w:rsidP="00933182">
      <w:pPr>
        <w:spacing w:after="0"/>
      </w:pPr>
      <w:r>
        <w:t>Our</w:t>
      </w:r>
      <w:r>
        <w:t xml:space="preserve"> standard turnaround time (TAT) is 09 to 10 business days.</w:t>
      </w:r>
    </w:p>
    <w:p w14:paraId="3BC81BA7" w14:textId="77777777" w:rsidR="007A7567" w:rsidRDefault="00BC04FB" w:rsidP="00933182">
      <w:pPr>
        <w:spacing w:after="0"/>
      </w:pPr>
      <w:r>
        <w:t>We offer custom signs in sizes ranging from 12 to 46 inches. You can choose any color, size, and font, and we’ll make sure your sign is created exactly as requested.</w:t>
      </w:r>
    </w:p>
    <w:p w14:paraId="06D9A3BF" w14:textId="77777777" w:rsidR="007A7567" w:rsidRDefault="00BC04FB" w:rsidP="00933182">
      <w:pPr>
        <w:spacing w:after="0"/>
      </w:pPr>
      <w:r>
        <w:t xml:space="preserve">Please share the </w:t>
      </w:r>
      <w:r>
        <w:t>details of your sign, and I’ll be happy to provide you with a free mock-up and quote.</w:t>
      </w:r>
    </w:p>
    <w:p w14:paraId="666B9433" w14:textId="77777777" w:rsidR="007A7567" w:rsidRDefault="007A7567" w:rsidP="00933182">
      <w:pPr>
        <w:spacing w:after="0"/>
      </w:pPr>
    </w:p>
    <w:p w14:paraId="4821631C" w14:textId="77777777" w:rsidR="007A7567" w:rsidRDefault="00BC04FB" w:rsidP="00933182">
      <w:pPr>
        <w:spacing w:after="0"/>
      </w:pPr>
      <w:r>
        <w:t xml:space="preserve">Q: what size do you recommend for acrylic sign? </w:t>
      </w:r>
      <w:r>
        <w:br/>
        <w:t>We offer size from 12 to 47’ The ideal size for acrylic signs depends on their use and placement. For indoor signs, 12"–</w:t>
      </w:r>
      <w:r>
        <w:t>24" works well, with smaller sizes suited for directions and larger ones for branding. For outdoor signs, bigger sizes (24"–36" or more) ensure better visibility in busy areas. As a rule of thumb, letters should be at least 1 inch tall for every 10 feet of</w:t>
      </w:r>
      <w:r>
        <w:t xml:space="preserve"> viewing distance. Share your location and purpose with us, and we’ll recommend the perfect size along with a free mockup.</w:t>
      </w:r>
    </w:p>
    <w:p w14:paraId="43E4094E" w14:textId="77777777" w:rsidR="007A7567" w:rsidRDefault="007A7567" w:rsidP="00933182">
      <w:pPr>
        <w:spacing w:after="0"/>
      </w:pPr>
    </w:p>
    <w:p w14:paraId="776BE00B" w14:textId="77777777" w:rsidR="007A7567" w:rsidRDefault="00BC04FB" w:rsidP="00933182">
      <w:pPr>
        <w:spacing w:after="0"/>
      </w:pPr>
      <w:r>
        <w:t>Q: What is the durability/lifespan of your acrylic signs?</w:t>
      </w:r>
      <w:r>
        <w:br/>
        <w:t xml:space="preserve">Hi, </w:t>
      </w:r>
    </w:p>
    <w:p w14:paraId="007EF3B2" w14:textId="77777777" w:rsidR="007A7567" w:rsidRDefault="00BC04FB" w:rsidP="00933182">
      <w:pPr>
        <w:spacing w:after="0"/>
      </w:pPr>
      <w:r>
        <w:t>Welcome to my store, and thank you for your interest in our custom s</w:t>
      </w:r>
      <w:r>
        <w:t>igns!</w:t>
      </w:r>
    </w:p>
    <w:p w14:paraId="2157A425" w14:textId="77777777" w:rsidR="007A7567" w:rsidRDefault="00BC04FB" w:rsidP="00933182">
      <w:pPr>
        <w:spacing w:after="0"/>
      </w:pPr>
      <w:r>
        <w:t>Our acrylic signs are durable and built to last several years with proper care. And comes with a 1-year warranty.</w:t>
      </w:r>
    </w:p>
    <w:p w14:paraId="3A40E6ED" w14:textId="77777777" w:rsidR="007A7567" w:rsidRDefault="00BC04FB" w:rsidP="00933182">
      <w:pPr>
        <w:spacing w:after="0"/>
      </w:pPr>
      <w:r>
        <w:t>In order to assist you in the best possible way, could you please share the following details:</w:t>
      </w:r>
    </w:p>
    <w:p w14:paraId="66E7DC03" w14:textId="77777777" w:rsidR="007A7567" w:rsidRDefault="00BC04FB" w:rsidP="00933182">
      <w:pPr>
        <w:spacing w:after="0"/>
      </w:pPr>
      <w:r>
        <w:t>Text and/or logo</w:t>
      </w:r>
    </w:p>
    <w:p w14:paraId="67F05360" w14:textId="77777777" w:rsidR="007A7567" w:rsidRDefault="00BC04FB" w:rsidP="00933182">
      <w:pPr>
        <w:spacing w:after="0"/>
      </w:pPr>
      <w:r>
        <w:lastRenderedPageBreak/>
        <w:t>Required dimensions</w:t>
      </w:r>
    </w:p>
    <w:p w14:paraId="09BB867C" w14:textId="77777777" w:rsidR="007A7567" w:rsidRDefault="00BC04FB" w:rsidP="00933182">
      <w:pPr>
        <w:spacing w:after="0"/>
      </w:pPr>
      <w:r>
        <w:t>Your</w:t>
      </w:r>
      <w:r>
        <w:t xml:space="preserve"> e mail and contact number for updates</w:t>
      </w:r>
    </w:p>
    <w:p w14:paraId="7A22F924" w14:textId="77777777" w:rsidR="007A7567" w:rsidRDefault="00BC04FB" w:rsidP="00933182">
      <w:pPr>
        <w:spacing w:after="0"/>
      </w:pPr>
      <w:r>
        <w:t>We offer free mockup and a final quote once we receive the above details.</w:t>
      </w:r>
    </w:p>
    <w:p w14:paraId="2ABCDFD4" w14:textId="77777777" w:rsidR="007A7567" w:rsidRDefault="00BC04FB" w:rsidP="00933182">
      <w:pPr>
        <w:spacing w:after="0"/>
      </w:pPr>
      <w:r>
        <w:t>Our standard turnaround time is 14–16 business days.</w:t>
      </w:r>
    </w:p>
    <w:p w14:paraId="2AE38456" w14:textId="77777777" w:rsidR="007A7567" w:rsidRDefault="00BC04FB" w:rsidP="00933182">
      <w:pPr>
        <w:spacing w:after="0"/>
      </w:pPr>
      <w:r>
        <w:t>Looking forward to your response!</w:t>
      </w:r>
    </w:p>
    <w:p w14:paraId="7558932F" w14:textId="77777777" w:rsidR="007A7567" w:rsidRDefault="007A7567" w:rsidP="00933182">
      <w:pPr>
        <w:spacing w:after="0"/>
      </w:pPr>
    </w:p>
    <w:p w14:paraId="621357E6" w14:textId="77777777" w:rsidR="007A7567" w:rsidRDefault="00BC04FB" w:rsidP="00933182">
      <w:pPr>
        <w:spacing w:after="0"/>
      </w:pPr>
      <w:r>
        <w:t>Q: Do you include the hardware for installation of acry</w:t>
      </w:r>
      <w:r>
        <w:t>lic sign?</w:t>
      </w:r>
    </w:p>
    <w:p w14:paraId="1B200D11" w14:textId="77777777" w:rsidR="007A7567" w:rsidRDefault="00BC04FB" w:rsidP="00933182">
      <w:pPr>
        <w:spacing w:after="0"/>
      </w:pPr>
      <w:r>
        <w:t>Hi ,</w:t>
      </w:r>
    </w:p>
    <w:p w14:paraId="37A1F7FA" w14:textId="77777777" w:rsidR="007A7567" w:rsidRDefault="00BC04FB" w:rsidP="00933182">
      <w:pPr>
        <w:spacing w:after="0"/>
      </w:pPr>
      <w:r>
        <w:t>Hope you're doing well!</w:t>
      </w:r>
    </w:p>
    <w:p w14:paraId="5BB31181" w14:textId="77777777" w:rsidR="007A7567" w:rsidRDefault="00BC04FB" w:rsidP="00933182">
      <w:pPr>
        <w:spacing w:after="0"/>
      </w:pPr>
      <w:r>
        <w:t>Our turnaround time is 12 to 14 business days, and we offer free worldwide shipping.</w:t>
      </w:r>
    </w:p>
    <w:p w14:paraId="7FB359FA" w14:textId="77777777" w:rsidR="007A7567" w:rsidRDefault="00BC04FB" w:rsidP="00933182">
      <w:pPr>
        <w:spacing w:after="0"/>
      </w:pPr>
      <w:r>
        <w:t>Available sign sizes: 12 to 47 inches.</w:t>
      </w:r>
    </w:p>
    <w:p w14:paraId="1E8FBD0A" w14:textId="77777777" w:rsidR="007A7567" w:rsidRDefault="00BC04FB" w:rsidP="00933182">
      <w:pPr>
        <w:spacing w:after="0"/>
      </w:pPr>
      <w:r>
        <w:t>To proceed, kindly share your custom text, logo, or image along with the desired size. Once w</w:t>
      </w:r>
      <w:r>
        <w:t>e have that, I’ll create a detailed 3D mock-up and provide you with the final quote.</w:t>
      </w:r>
    </w:p>
    <w:p w14:paraId="0B53EDCC" w14:textId="77777777" w:rsidR="007A7567" w:rsidRDefault="007A7567" w:rsidP="00933182">
      <w:pPr>
        <w:spacing w:after="0"/>
      </w:pPr>
    </w:p>
    <w:p w14:paraId="2DD65153" w14:textId="77777777" w:rsidR="007A7567" w:rsidRDefault="00BC04FB" w:rsidP="00933182">
      <w:pPr>
        <w:spacing w:after="0"/>
      </w:pPr>
      <w:r>
        <w:t>Could you please confirm if the wall is accessible from the back side for wiring purposes?</w:t>
      </w:r>
    </w:p>
    <w:p w14:paraId="11FAA90F" w14:textId="77777777" w:rsidR="007A7567" w:rsidRDefault="00BC04FB" w:rsidP="00933182">
      <w:pPr>
        <w:spacing w:after="0"/>
      </w:pPr>
      <w:r>
        <w:t>kindly let us know whether the sign will be placed indoors or outdoors.</w:t>
      </w:r>
    </w:p>
    <w:p w14:paraId="58345800" w14:textId="77777777" w:rsidR="007A7567" w:rsidRDefault="007A7567" w:rsidP="00933182">
      <w:pPr>
        <w:spacing w:after="0"/>
      </w:pPr>
    </w:p>
    <w:p w14:paraId="6B20D0A3" w14:textId="77777777" w:rsidR="007A7567" w:rsidRDefault="00BC04FB" w:rsidP="00933182">
      <w:pPr>
        <w:spacing w:after="0"/>
      </w:pPr>
      <w:r>
        <w:t>Also ,</w:t>
      </w:r>
      <w:r>
        <w:t xml:space="preserve"> could you please share your mail and phone number? This will help us stay in touch and send updates or mock-ups directly to you.</w:t>
      </w:r>
    </w:p>
    <w:p w14:paraId="64F0F8D8" w14:textId="77777777" w:rsidR="007A7567" w:rsidRDefault="007A7567" w:rsidP="00933182">
      <w:pPr>
        <w:spacing w:after="0"/>
      </w:pPr>
    </w:p>
    <w:p w14:paraId="0B876B96" w14:textId="77777777" w:rsidR="007A7567" w:rsidRDefault="00BC04FB" w:rsidP="00933182">
      <w:pPr>
        <w:spacing w:after="0"/>
      </w:pPr>
      <w:r>
        <w:t>Q: Hi, I really like this acrylic sign design. Can I customize it with my own logo and text?</w:t>
      </w:r>
      <w:r>
        <w:br/>
        <w:t>Yes, you can absolutely customiz</w:t>
      </w:r>
      <w:r>
        <w:t>e the acrylic sign with your own logo and text! We can work with you to create a design that reflects your brand and meets your specific needs.</w:t>
      </w:r>
    </w:p>
    <w:p w14:paraId="6537094B" w14:textId="77777777" w:rsidR="007A7567" w:rsidRDefault="00BC04FB" w:rsidP="00933182">
      <w:pPr>
        <w:spacing w:after="0"/>
      </w:pPr>
      <w:r>
        <w:t xml:space="preserve">If you're ready to move forward or would like to get a quote and mockup for your customized sign, please let </w:t>
      </w:r>
      <w:r>
        <w:t>me know</w:t>
      </w:r>
    </w:p>
    <w:p w14:paraId="0B6C7E1B" w14:textId="77777777" w:rsidR="007A7567" w:rsidRDefault="007A7567" w:rsidP="00933182">
      <w:pPr>
        <w:spacing w:after="0"/>
      </w:pPr>
    </w:p>
    <w:p w14:paraId="5C2E8EF3" w14:textId="77777777" w:rsidR="007A7567" w:rsidRDefault="00BC04FB" w:rsidP="00933182">
      <w:pPr>
        <w:spacing w:after="0"/>
      </w:pPr>
      <w:r>
        <w:t>Q: Will the acrylic sign hold up outdoors?</w:t>
      </w:r>
      <w:r>
        <w:br/>
        <w:t xml:space="preserve">Yes, acrylic signs can hold up well outdoors, especially when made from high-quality materials. They are resistant to UV rays, which helps prevent fading over time, and they can withstand various weather </w:t>
      </w:r>
      <w:r>
        <w:t>conditions. However, it's important to ensure that the sign is properly mounted and that any edges are sealed to prevent water infiltration.</w:t>
      </w:r>
    </w:p>
    <w:p w14:paraId="012EE283" w14:textId="77777777" w:rsidR="007A7567" w:rsidRDefault="007A7567" w:rsidP="00933182">
      <w:pPr>
        <w:spacing w:after="0"/>
      </w:pPr>
    </w:p>
    <w:p w14:paraId="7EB47415" w14:textId="77777777" w:rsidR="007A7567" w:rsidRDefault="00BC04FB" w:rsidP="00933182">
      <w:pPr>
        <w:spacing w:after="0"/>
      </w:pPr>
      <w:r>
        <w:t>Q: How is the acrylic sign installed?</w:t>
      </w:r>
      <w:r>
        <w:br/>
        <w:t xml:space="preserve">Acrylic signs can be installed in several ways, depending on the design and </w:t>
      </w:r>
      <w:r>
        <w:t>placement. The most common is standoff mounts, which give a modern floating look. They can also be directly mounted to the wall using screws or adhesives, or hung with wires/brackets for storefronts and displays.</w:t>
      </w:r>
    </w:p>
    <w:p w14:paraId="6BD6482E" w14:textId="77777777" w:rsidR="007A7567" w:rsidRDefault="007A7567" w:rsidP="00933182">
      <w:pPr>
        <w:spacing w:after="0"/>
      </w:pPr>
    </w:p>
    <w:p w14:paraId="169C1083" w14:textId="77777777" w:rsidR="007A7567" w:rsidRDefault="00BC04FB" w:rsidP="00933182">
      <w:pPr>
        <w:spacing w:after="0"/>
      </w:pPr>
      <w:r>
        <w:t xml:space="preserve">Q: How do I clean or maintain the acrylic </w:t>
      </w:r>
      <w:r>
        <w:t>sign?</w:t>
      </w:r>
      <w:r>
        <w:br/>
        <w:t>Just use a soft, damp cloth to gently wipe the surface then dry with a clean cloth. Avoid harsh chemicals or abrasives to keep the acrylic crystal clear and scratch-free.Regular dusting will help keep it looking fresh and clear.</w:t>
      </w:r>
    </w:p>
    <w:p w14:paraId="7C32388B" w14:textId="77777777" w:rsidR="007A7567" w:rsidRDefault="007A7567" w:rsidP="00933182">
      <w:pPr>
        <w:spacing w:after="0"/>
      </w:pPr>
    </w:p>
    <w:p w14:paraId="2DB02D39" w14:textId="77777777" w:rsidR="007A7567" w:rsidRDefault="00BC04FB" w:rsidP="00933182">
      <w:pPr>
        <w:spacing w:after="0"/>
      </w:pPr>
      <w:r>
        <w:lastRenderedPageBreak/>
        <w:t>Q: Do you offer diff</w:t>
      </w:r>
      <w:r>
        <w:t>erent sizes for acrylic sign?</w:t>
      </w:r>
      <w:r>
        <w:br/>
        <w:t>Yes, we offer different sizes for acrylic signs! We can customize the dimensions to fit your specific needs, whether you need a small sign for indoor use or a larger sign for outdoor display</w:t>
      </w:r>
    </w:p>
    <w:p w14:paraId="5AC3BFF1" w14:textId="77777777" w:rsidR="007A7567" w:rsidRDefault="00BC04FB" w:rsidP="00933182">
      <w:pPr>
        <w:spacing w:after="0"/>
      </w:pPr>
      <w:r>
        <w:t>Common sizes for acrylic signs rang</w:t>
      </w:r>
      <w:r>
        <w:t>e from 12" to 47" or more, depending on the application. If you have a specific size in mind or any other details you'd like to discuss, please let me know! Additionally, if you're interested in getting a quote or mockup for your customized sign, just ment</w:t>
      </w:r>
      <w:r>
        <w:t>ion it, and I can assist you further!</w:t>
      </w:r>
    </w:p>
    <w:p w14:paraId="22A77165" w14:textId="77777777" w:rsidR="007A7567" w:rsidRDefault="007A7567" w:rsidP="00933182">
      <w:pPr>
        <w:spacing w:after="0"/>
      </w:pPr>
    </w:p>
    <w:p w14:paraId="0CB5F84D" w14:textId="77777777" w:rsidR="007A7567" w:rsidRDefault="00BC04FB" w:rsidP="00933182">
      <w:pPr>
        <w:spacing w:after="0"/>
      </w:pPr>
      <w:r>
        <w:t>Q: Is the acrylic sign heavy?</w:t>
      </w:r>
      <w:r>
        <w:br/>
        <w:t>Acrylic signs are generally lightweight compared to other materials like metal. The weight of an acrylic sign can vary depending on its size and thickness, but typically, they can weigh a</w:t>
      </w:r>
      <w:r>
        <w:t>nywhere from 1 to 10 pounds. This makes them easy to handle and install, especially for smaller signs.</w:t>
      </w:r>
    </w:p>
    <w:p w14:paraId="3C0355D3" w14:textId="77777777" w:rsidR="007A7567" w:rsidRDefault="00BC04FB" w:rsidP="00933182">
      <w:pPr>
        <w:spacing w:after="0"/>
      </w:pPr>
      <w:r>
        <w:t>If you have a specific size or thickness in mind, I can provide a more accurate estimate of the weight. If you have any other questions or need assistanc</w:t>
      </w:r>
      <w:r>
        <w:t>e with your sign needs, feel free to ask!</w:t>
      </w:r>
    </w:p>
    <w:p w14:paraId="67004DCD" w14:textId="77777777" w:rsidR="007A7567" w:rsidRDefault="007A7567" w:rsidP="00933182">
      <w:pPr>
        <w:spacing w:after="0"/>
      </w:pPr>
    </w:p>
    <w:p w14:paraId="11B59CA0" w14:textId="77777777" w:rsidR="007A7567" w:rsidRDefault="00BC04FB" w:rsidP="00933182">
      <w:pPr>
        <w:spacing w:after="0"/>
      </w:pPr>
      <w:r>
        <w:t>Q: How long will it take to receive my acrylic sign?</w:t>
      </w:r>
    </w:p>
    <w:p w14:paraId="7F464FDB" w14:textId="77777777" w:rsidR="007A7567" w:rsidRDefault="00BC04FB" w:rsidP="00933182">
      <w:pPr>
        <w:spacing w:after="0"/>
      </w:pPr>
      <w:r>
        <w:t xml:space="preserve">Production usually takes 12–14 business days once you approve the mockup, and shipping time depends on your location. We do offer a rush option that can </w:t>
      </w:r>
      <w:r>
        <w:t>complete your order in about 12 business days, though this comes with a 20% additional cost</w:t>
      </w:r>
    </w:p>
    <w:p w14:paraId="47728B6E" w14:textId="77777777" w:rsidR="007A7567" w:rsidRDefault="00BC04FB" w:rsidP="00933182">
      <w:pPr>
        <w:spacing w:after="0"/>
      </w:pPr>
      <w:r>
        <w:t>If you have a specific project in mind or need further assistance, feel free to share the details!</w:t>
      </w:r>
    </w:p>
    <w:p w14:paraId="105BD301" w14:textId="77777777" w:rsidR="007A7567" w:rsidRDefault="007A7567" w:rsidP="00933182">
      <w:pPr>
        <w:spacing w:after="0"/>
      </w:pPr>
    </w:p>
    <w:p w14:paraId="2DBA9140" w14:textId="77777777" w:rsidR="007A7567" w:rsidRDefault="007A7567" w:rsidP="00933182">
      <w:pPr>
        <w:spacing w:after="0"/>
      </w:pPr>
    </w:p>
    <w:p w14:paraId="69630D74" w14:textId="77777777" w:rsidR="007A7567" w:rsidRDefault="00BC04FB" w:rsidP="00933182">
      <w:pPr>
        <w:spacing w:after="0"/>
      </w:pPr>
      <w:r>
        <w:t>What is an A-frame sign?</w:t>
      </w:r>
      <w:r>
        <w:br/>
        <w:t>An A-frame sign, often called a sandwi</w:t>
      </w:r>
      <w:r>
        <w:t>ch board, is a portable, double-sided display shaped like the letter “A.” It’s commonly placed on sidewalks, entrances, or event spaces to attract attention from both directions. Businesses use them to showcase menus, promotions, or announcements because t</w:t>
      </w:r>
      <w:r>
        <w:t xml:space="preserve">hey’re easy to move, fold, and store while offering maximum visibility. </w:t>
      </w:r>
    </w:p>
    <w:p w14:paraId="180806BE" w14:textId="77777777" w:rsidR="007A7567" w:rsidRDefault="007A7567" w:rsidP="00933182">
      <w:pPr>
        <w:spacing w:after="0"/>
      </w:pPr>
    </w:p>
    <w:p w14:paraId="06F75436" w14:textId="77777777" w:rsidR="007A7567" w:rsidRDefault="00BC04FB" w:rsidP="00933182">
      <w:pPr>
        <w:spacing w:after="0"/>
      </w:pPr>
      <w:r>
        <w:t>Where are A-frame signs commonly used?</w:t>
      </w:r>
    </w:p>
    <w:p w14:paraId="59663D09" w14:textId="77777777" w:rsidR="007A7567" w:rsidRDefault="00BC04FB" w:rsidP="00933182">
      <w:pPr>
        <w:spacing w:after="0"/>
      </w:pPr>
      <w:r>
        <w:t xml:space="preserve">A-frame signs are most commonly used outside storefronts, restaurants, cafés, salons, retail shops, and event venues to catch the attention of </w:t>
      </w:r>
      <w:r>
        <w:t>people walking by. They’re also popular at trade shows, exhibitions, and outdoor markets because they’re portable and easy to set up. Their versatility makes them ideal for both indoor and outdoor use, wherever you want to promote offers, directions, or im</w:t>
      </w:r>
      <w:r>
        <w:t>portant announcements.</w:t>
      </w:r>
    </w:p>
    <w:p w14:paraId="42405C8F" w14:textId="77777777" w:rsidR="007A7567" w:rsidRDefault="007A7567" w:rsidP="00933182">
      <w:pPr>
        <w:spacing w:after="0"/>
      </w:pPr>
    </w:p>
    <w:p w14:paraId="3A2BAF12" w14:textId="77777777" w:rsidR="007A7567" w:rsidRDefault="00BC04FB" w:rsidP="00933182">
      <w:pPr>
        <w:spacing w:after="0"/>
      </w:pPr>
      <w:r>
        <w:t>Can I get a custom design printed on my A-frame sign?</w:t>
      </w:r>
    </w:p>
    <w:p w14:paraId="38E80634" w14:textId="77777777" w:rsidR="007A7567" w:rsidRDefault="00BC04FB" w:rsidP="00933182">
      <w:pPr>
        <w:spacing w:after="0"/>
      </w:pPr>
      <w:r>
        <w:t>Absolutely! You can fully customize your A-frame sign with your logo, text, brand colors, or any design you have in mind. We offer high-quality printing that ensures sharp graphi</w:t>
      </w:r>
      <w:r>
        <w:t xml:space="preserve">cs and </w:t>
      </w:r>
      <w:r>
        <w:lastRenderedPageBreak/>
        <w:t>vibrant colors, so your message stands out clearly. Just share your artwork or design idea with us, and we’ll create a digital mockup for your approval before production.</w:t>
      </w:r>
    </w:p>
    <w:p w14:paraId="3842C95D" w14:textId="77777777" w:rsidR="007A7567" w:rsidRDefault="00BC04FB" w:rsidP="00933182">
      <w:pPr>
        <w:spacing w:after="0"/>
      </w:pPr>
      <w:r>
        <w:t>What sizes do A-frame signs come in?</w:t>
      </w:r>
    </w:p>
    <w:p w14:paraId="7533D1C5" w14:textId="77777777" w:rsidR="007A7567" w:rsidRDefault="00BC04FB" w:rsidP="00933182">
      <w:pPr>
        <w:spacing w:after="0"/>
      </w:pPr>
      <w:r>
        <w:t>A-frame signs are available in a range of</w:t>
      </w:r>
      <w:r>
        <w:t xml:space="preserve"> sizes to suit different needs and spaces. The most common sizes are 24" x 36", 18" x 24", but we can also provide custom dimensions based on your requirements. Smaller sizes are great for sidewalks or indoor use, while larger A-frames work perfectly in hi</w:t>
      </w:r>
      <w:r>
        <w:t>gh-traffic outdoor areas for maximum visibility. If you have a specific size in mind, just let us know, and we’ll be happy to create it for you.</w:t>
      </w:r>
    </w:p>
    <w:p w14:paraId="60035C5D" w14:textId="77777777" w:rsidR="007A7567" w:rsidRDefault="00BC04FB" w:rsidP="00933182">
      <w:pPr>
        <w:spacing w:after="0"/>
      </w:pPr>
      <w:r>
        <w:t>Can you match my brand’s exact colors and fonts in A-frame sign?</w:t>
      </w:r>
    </w:p>
    <w:p w14:paraId="7BFB47E7" w14:textId="77777777" w:rsidR="007A7567" w:rsidRDefault="00BC04FB" w:rsidP="00933182">
      <w:pPr>
        <w:spacing w:after="0"/>
      </w:pPr>
      <w:r>
        <w:t xml:space="preserve">Absolutely! We understand how </w:t>
      </w:r>
      <w:r>
        <w:t>important brand consistency is. Our team uses advanced printing and finishing techniques to accurately match your brand’s colors, including Pantone or CMYK codes, and we can replicate your exact fonts as long as you provide the files or details. This ensur</w:t>
      </w:r>
      <w:r>
        <w:t>es your A-frame sign looks professional, polished, and perfectly aligned with your brand identity. Just share your brand guidelines with us, and we’ll take care of the rest.</w:t>
      </w:r>
    </w:p>
    <w:p w14:paraId="72026D3D" w14:textId="77777777" w:rsidR="007A7567" w:rsidRDefault="007A7567" w:rsidP="00933182">
      <w:pPr>
        <w:spacing w:after="0"/>
      </w:pPr>
    </w:p>
    <w:p w14:paraId="6225B4F8" w14:textId="77777777" w:rsidR="007A7567" w:rsidRDefault="00BC04FB" w:rsidP="00933182">
      <w:pPr>
        <w:spacing w:after="0"/>
      </w:pPr>
      <w:r>
        <w:t>Are A-frame signs double-sided?</w:t>
      </w:r>
    </w:p>
    <w:p w14:paraId="5B9C7904" w14:textId="77777777" w:rsidR="007A7567" w:rsidRDefault="00BC04FB" w:rsidP="00933182">
      <w:pPr>
        <w:spacing w:after="0"/>
      </w:pPr>
      <w:r>
        <w:t>Yes, most A-frame signs are designed to be double</w:t>
      </w:r>
      <w:r>
        <w:t>-sided, allowing you to display your message or branding on both sides for maximum visibility. This means that people approaching from either direction can see your sign clearly, making it especially effective in high-traffic areas like sidewalks, storefro</w:t>
      </w:r>
      <w:r>
        <w:t>nts, and event entrances. Double-sided printing ensures that your message reaches more people and increases the impact of your advertising.</w:t>
      </w:r>
    </w:p>
    <w:p w14:paraId="1CDB7003" w14:textId="77777777" w:rsidR="007A7567" w:rsidRDefault="00BC04FB" w:rsidP="00933182">
      <w:pPr>
        <w:spacing w:after="0"/>
      </w:pPr>
      <w:r>
        <w:t>Question: Are backlit signs suitable for outdoor use?</w:t>
      </w:r>
      <w:r>
        <w:br/>
        <w:t>Backlit signs are indeed suitable for outdoor use! They are de</w:t>
      </w:r>
      <w:r>
        <w:t>signed to withstand various weather conditions and provide excellent visibility, especially at night. The materials used for backlit signs, such as acrylic or metal, are durable and can be treated to resist fading and damage from the elements.</w:t>
      </w:r>
    </w:p>
    <w:p w14:paraId="2964E999" w14:textId="77777777" w:rsidR="007A7567" w:rsidRDefault="007A7567" w:rsidP="00933182">
      <w:pPr>
        <w:spacing w:after="0"/>
      </w:pPr>
    </w:p>
    <w:p w14:paraId="1F626980" w14:textId="77777777" w:rsidR="007A7567" w:rsidRDefault="00BC04FB" w:rsidP="00933182">
      <w:pPr>
        <w:spacing w:after="0"/>
      </w:pPr>
      <w:r>
        <w:t>If you have</w:t>
      </w:r>
      <w:r>
        <w:t xml:space="preserve"> any specific requirements or need further assistance, feel free to ask!</w:t>
      </w:r>
      <w:r>
        <w:br/>
      </w:r>
    </w:p>
    <w:p w14:paraId="580147EF" w14:textId="77777777" w:rsidR="007A7567" w:rsidRDefault="00BC04FB" w:rsidP="00933182">
      <w:pPr>
        <w:spacing w:after="0"/>
      </w:pPr>
      <w:r>
        <w:t>Question: Can I customize the size and design of backlit signs?</w:t>
      </w:r>
      <w:r>
        <w:br/>
        <w:t>Absolutely! You can customize both the size and design of your backlit signs. We offer a variety of options to ensure</w:t>
      </w:r>
      <w:r>
        <w:t xml:space="preserve"> that your sign meets your specific needs and preferences. Whether you have a particular dimension in mind or a unique design concept, our team can work with you to bring your vision to life.</w:t>
      </w:r>
    </w:p>
    <w:p w14:paraId="443181CD" w14:textId="77777777" w:rsidR="007A7567" w:rsidRDefault="00BC04FB" w:rsidP="00933182">
      <w:pPr>
        <w:spacing w:after="0"/>
      </w:pPr>
      <w:r>
        <w:t>If you have any specific ideas or requirements, feel free to sha</w:t>
      </w:r>
      <w:r>
        <w:t>re them!</w:t>
      </w:r>
    </w:p>
    <w:p w14:paraId="3A4D777B" w14:textId="77777777" w:rsidR="007A7567" w:rsidRDefault="007A7567" w:rsidP="00933182">
      <w:pPr>
        <w:spacing w:after="0"/>
      </w:pPr>
    </w:p>
    <w:p w14:paraId="48ED73A3" w14:textId="305EBFAC" w:rsidR="007A7567" w:rsidRDefault="00BC04FB" w:rsidP="00933182">
      <w:pPr>
        <w:spacing w:after="0"/>
      </w:pPr>
      <w:r>
        <w:t>Question: Which materials do you use for the backlit sign?</w:t>
      </w:r>
      <w:r>
        <w:br/>
        <w:t>Our backlit signs are crafted using premium materials designed to maximize durability and illumination. Common options include acrylic for excellent light diffusion, metal (aluminum or s</w:t>
      </w:r>
      <w:r>
        <w:t xml:space="preserve">tainless steel) for strength and a polished finish, PVC for lightweight indoor displays, </w:t>
      </w:r>
      <w:r>
        <w:lastRenderedPageBreak/>
        <w:t>and vinyl overlays for vibrant graphics. Each material is carefully selected to ensure your sign not only looks stunning but also performs beautifully in any setting.</w:t>
      </w:r>
    </w:p>
    <w:p w14:paraId="587A18C4" w14:textId="77777777" w:rsidR="007A7567" w:rsidRDefault="007A7567" w:rsidP="00933182">
      <w:pPr>
        <w:spacing w:after="0"/>
      </w:pPr>
    </w:p>
    <w:p w14:paraId="45D1123B" w14:textId="77777777" w:rsidR="007A7567" w:rsidRDefault="00BC04FB" w:rsidP="00933182">
      <w:pPr>
        <w:spacing w:after="0"/>
      </w:pPr>
      <w:r>
        <w:t>Question: Do the LEDs of backlit signs consume a lot of electricity?</w:t>
      </w:r>
      <w:r>
        <w:br/>
        <w:t>LEDs are actually very energy-efficient compared to traditional lighting options. They consume significantly less electricity while providing the same or even greater brightness. This m</w:t>
      </w:r>
      <w:r>
        <w:t>akes them a cost-effective choice for backlit signs, as they not only reduce energy costs but also have a longer lifespan, which means less frequent replacements.</w:t>
      </w:r>
    </w:p>
    <w:p w14:paraId="4439B7E5" w14:textId="3DEBEF2B" w:rsidR="007A7567" w:rsidRDefault="00BC04FB" w:rsidP="00933182">
      <w:pPr>
        <w:spacing w:after="0"/>
      </w:pPr>
      <w:r>
        <w:t>If you have any more questions or need assistance with your sign needs, feel free to ask!</w:t>
      </w:r>
      <w:r>
        <w:br/>
      </w:r>
      <w:r>
        <w:br/>
        <w:t>Q</w:t>
      </w:r>
      <w:r>
        <w:t>uestion: What color options are available for backlighting of backlit signs?</w:t>
      </w:r>
      <w:r>
        <w:br/>
        <w:t xml:space="preserve">Backlit signs can be customized with a range of lighting options, from classic white and warm or cool white tones to RGB color-changing LEDs and vibrant shades like red, blue, or </w:t>
      </w:r>
      <w:r>
        <w:t>green. Whether you want a clean, modern look or a bold, eye-catching display, we can tailor the backlighting to match your brand perfectly.</w:t>
      </w:r>
    </w:p>
    <w:p w14:paraId="75509F96" w14:textId="77777777" w:rsidR="007A7567" w:rsidRDefault="007A7567" w:rsidP="00933182">
      <w:pPr>
        <w:spacing w:after="0"/>
      </w:pPr>
    </w:p>
    <w:p w14:paraId="3107292A" w14:textId="77777777" w:rsidR="007A7567" w:rsidRDefault="00BC04FB" w:rsidP="00933182">
      <w:pPr>
        <w:spacing w:after="0"/>
      </w:pPr>
      <w:r>
        <w:t>Question: How long do the LEDs of backlit signs last?</w:t>
      </w:r>
      <w:r>
        <w:br/>
        <w:t>LEDs are known for their longevity and can last anywhere from</w:t>
      </w:r>
      <w:r>
        <w:t xml:space="preserve"> 25,000 to 50,000 hours, depending on the quality of the LEDs and how they are used. This means that if you use your sign for about 8 hours a day, you can expect the LEDs to last anywhere from 8 to 17 years!</w:t>
      </w:r>
    </w:p>
    <w:p w14:paraId="7AC30AD8" w14:textId="77777777" w:rsidR="007A7567" w:rsidRDefault="007A7567" w:rsidP="00933182">
      <w:pPr>
        <w:spacing w:after="0"/>
      </w:pPr>
    </w:p>
    <w:p w14:paraId="2783F176" w14:textId="77777777" w:rsidR="007A7567" w:rsidRDefault="00BC04FB" w:rsidP="00933182">
      <w:pPr>
        <w:spacing w:after="0"/>
      </w:pPr>
      <w:r>
        <w:t>This long lifespan not only reduces the need fo</w:t>
      </w:r>
      <w:r>
        <w:t xml:space="preserve">r frequent replacements but also contributes to lower maintenance costs over time. If you have any more questions or need assistance with your sign needs, feel free to ask!  </w:t>
      </w:r>
    </w:p>
    <w:p w14:paraId="0BD3126A" w14:textId="77777777" w:rsidR="007A7567" w:rsidRDefault="007A7567" w:rsidP="00933182">
      <w:pPr>
        <w:spacing w:after="0"/>
      </w:pPr>
    </w:p>
    <w:p w14:paraId="3C8805CC" w14:textId="77777777" w:rsidR="007A7567" w:rsidRDefault="00BC04FB" w:rsidP="00933182">
      <w:pPr>
        <w:spacing w:after="0"/>
      </w:pPr>
      <w:r>
        <w:t>Question: How do I clean or maintain the backlit sign?</w:t>
      </w:r>
      <w:r>
        <w:br/>
        <w:t>To keep your metal backl</w:t>
      </w:r>
      <w:r>
        <w:t>it sign looking its best, simply turn off the power before cleaning and wipe it with a soft damp cloth. Avoid abrasive cleaners or harsh scrubbing, and always dry it thoroughly after cleaning. Regular dusting will help maintain its shine and longevity.</w:t>
      </w:r>
    </w:p>
    <w:p w14:paraId="49534737" w14:textId="77777777" w:rsidR="007A7567" w:rsidRDefault="007A7567" w:rsidP="00933182">
      <w:pPr>
        <w:spacing w:after="0"/>
      </w:pPr>
    </w:p>
    <w:p w14:paraId="1ADFD63C" w14:textId="1F431B9D" w:rsidR="007A7567" w:rsidRDefault="00BC04FB" w:rsidP="00933182">
      <w:pPr>
        <w:spacing w:after="0"/>
      </w:pPr>
      <w:r>
        <w:t>Q</w:t>
      </w:r>
      <w:r>
        <w:t>uestion: How long does production of backlit signs take?</w:t>
      </w:r>
      <w:r>
        <w:br/>
        <w:t>Production time can vary depending on the specifics of your order. Generally, our standard production time is between 12-14 business days. If you need your sign sooner, we do offer a rush option that</w:t>
      </w:r>
      <w:r>
        <w:t xml:space="preserve"> can complete your order in about 12 business days, though this comes with a 20% additional cost.</w:t>
      </w:r>
    </w:p>
    <w:p w14:paraId="182A79B1" w14:textId="77777777" w:rsidR="007A7567" w:rsidRDefault="007A7567" w:rsidP="00933182">
      <w:pPr>
        <w:spacing w:after="0"/>
      </w:pPr>
    </w:p>
    <w:p w14:paraId="308B3020" w14:textId="77777777" w:rsidR="007A7567" w:rsidRDefault="00BC04FB" w:rsidP="00933182">
      <w:pPr>
        <w:spacing w:after="0"/>
      </w:pPr>
      <w:r>
        <w:t>If you have a specific project in mind, feel free to share the details, and I can provide more tailored information!</w:t>
      </w:r>
    </w:p>
    <w:p w14:paraId="66C217A3" w14:textId="77777777" w:rsidR="007A7567" w:rsidRDefault="007A7567" w:rsidP="00933182">
      <w:pPr>
        <w:spacing w:after="0"/>
      </w:pPr>
    </w:p>
    <w:p w14:paraId="3F11A427" w14:textId="77777777" w:rsidR="007A7567" w:rsidRDefault="007A7567" w:rsidP="00933182">
      <w:pPr>
        <w:spacing w:after="0"/>
      </w:pPr>
    </w:p>
    <w:p w14:paraId="22D34124" w14:textId="77777777" w:rsidR="007A7567" w:rsidRDefault="00BC04FB" w:rsidP="00933182">
      <w:pPr>
        <w:spacing w:after="0"/>
      </w:pPr>
      <w:r>
        <w:lastRenderedPageBreak/>
        <w:t xml:space="preserve">Question: Can I use my own logo for </w:t>
      </w:r>
      <w:r>
        <w:t>the backlit sign?</w:t>
      </w:r>
      <w:r>
        <w:br/>
        <w:t>Yes, you can definitely use your own logo for the sign! We can incorporate your logo into the design to create a custom sign that reflects your brand identity.</w:t>
      </w:r>
    </w:p>
    <w:p w14:paraId="1D76B4CF" w14:textId="77777777" w:rsidR="007A7567" w:rsidRDefault="007A7567" w:rsidP="00933182">
      <w:pPr>
        <w:spacing w:after="0"/>
      </w:pPr>
    </w:p>
    <w:p w14:paraId="0844CC77" w14:textId="6C872B73" w:rsidR="007A7567" w:rsidRDefault="00BC04FB" w:rsidP="00933182">
      <w:pPr>
        <w:spacing w:after="0"/>
      </w:pPr>
      <w:r>
        <w:t>If you're ready to move forward, please provide your email address so I can s</w:t>
      </w:r>
      <w:r>
        <w:t>ave your information and follow up with you!.</w:t>
      </w:r>
      <w:r>
        <w:br/>
      </w:r>
      <w:r>
        <w:br/>
        <w:t>Question: Do you make both letters and logos in backlit signs style?</w:t>
      </w:r>
      <w:r>
        <w:br/>
        <w:t>Yes, we do make both letters and logos in backlit style! This allows for a striking and visually appealing display that enhances visibility</w:t>
      </w:r>
      <w:r>
        <w:t xml:space="preserve">, especially in low-light conditions. Whether you need individual letters or a complete logo design, we can customize it to fit your specific needs.      </w:t>
      </w:r>
    </w:p>
    <w:p w14:paraId="5264956C" w14:textId="77777777" w:rsidR="007A7567" w:rsidRDefault="00BC04FB" w:rsidP="00933182">
      <w:pPr>
        <w:spacing w:after="0"/>
      </w:pPr>
      <w:r>
        <w:t xml:space="preserve">If you're interested in moving forward or have any specific ideas in mind, please let me know! Also, </w:t>
      </w:r>
      <w:r>
        <w:t>could you please provide your email address so I can save your information and follow up with you?</w:t>
      </w:r>
    </w:p>
    <w:p w14:paraId="60621E4A" w14:textId="77777777" w:rsidR="007A7567" w:rsidRDefault="007A7567" w:rsidP="00933182">
      <w:pPr>
        <w:spacing w:after="0"/>
      </w:pPr>
    </w:p>
    <w:p w14:paraId="2F30F1D9" w14:textId="77777777" w:rsidR="007A7567" w:rsidRDefault="00BC04FB" w:rsidP="00933182">
      <w:pPr>
        <w:spacing w:after="0"/>
      </w:pPr>
      <w:r>
        <w:t>Question: What metal finish options do you offer for backlit signs?</w:t>
      </w:r>
    </w:p>
    <w:p w14:paraId="03BADA11" w14:textId="77777777" w:rsidR="007A7567" w:rsidRDefault="00BC04FB" w:rsidP="00933182">
      <w:pPr>
        <w:spacing w:after="0"/>
      </w:pPr>
      <w:r>
        <w:t>We offer metal signs in a variety of finishes including brushed, glossy, mirror, and ma</w:t>
      </w:r>
      <w:r>
        <w:t>tte. Each finish gives a unique look—whether you want a sleek modern style, a high-shine statement, or a subtle elegant touch, we can match your brand’s aesthetic perfectly.</w:t>
      </w:r>
    </w:p>
    <w:p w14:paraId="324C758D" w14:textId="77777777" w:rsidR="007A7567" w:rsidRDefault="007A7567" w:rsidP="00933182">
      <w:pPr>
        <w:spacing w:after="0"/>
      </w:pPr>
    </w:p>
    <w:p w14:paraId="38A8964F" w14:textId="77777777" w:rsidR="007A7567" w:rsidRDefault="00BC04FB" w:rsidP="00933182">
      <w:pPr>
        <w:spacing w:after="0"/>
      </w:pPr>
      <w:r>
        <w:t>Question: Can the backlight of backlit sign be dimmed?</w:t>
      </w:r>
    </w:p>
    <w:p w14:paraId="369B3668" w14:textId="77777777" w:rsidR="007A7567" w:rsidRDefault="00BC04FB" w:rsidP="00933182">
      <w:pPr>
        <w:spacing w:after="0"/>
      </w:pPr>
      <w:r>
        <w:t>Yes, we can provide dimme</w:t>
      </w:r>
      <w:r>
        <w:t>rs with backlit signs! This allows you to adjust the brightness of the backlighting according to your preferences or the surrounding lighting conditions. If you're interested in this feature or have any specific requirements, please let me know!</w:t>
      </w:r>
    </w:p>
    <w:p w14:paraId="7B830839" w14:textId="77777777" w:rsidR="007A7567" w:rsidRDefault="007A7567" w:rsidP="00933182">
      <w:pPr>
        <w:spacing w:after="0"/>
      </w:pPr>
    </w:p>
    <w:p w14:paraId="519BD9BC" w14:textId="77777777" w:rsidR="007A7567" w:rsidRDefault="00BC04FB" w:rsidP="00933182">
      <w:pPr>
        <w:spacing w:after="0"/>
      </w:pPr>
      <w:r>
        <w:t>Question</w:t>
      </w:r>
      <w:r>
        <w:t>: How heavy are these backlit signs?</w:t>
      </w:r>
    </w:p>
    <w:p w14:paraId="62FCE8EC" w14:textId="77777777" w:rsidR="007A7567" w:rsidRDefault="00BC04FB" w:rsidP="00933182">
      <w:pPr>
        <w:spacing w:after="0"/>
      </w:pPr>
      <w:r>
        <w:t>The weight of backlit signs can vary depending on the materials, design, and overall size. Smaller acrylic or aluminum signs are generally lightweight and easy to install, while larger stainless steel or custom metal si</w:t>
      </w:r>
      <w:r>
        <w:t xml:space="preserve">gns may be heavier and require more secure mounting. On average, most backlit signs are designed to balance durability with manageable weight, making them suitable for both indoor and outdoor applications. If you share your preferred size and material, we </w:t>
      </w:r>
      <w:r>
        <w:t>can provide you with an estimated weight to help with installation planning.</w:t>
      </w:r>
    </w:p>
    <w:p w14:paraId="2CDE8E3D" w14:textId="77777777" w:rsidR="007A7567" w:rsidRDefault="007A7567" w:rsidP="00933182">
      <w:pPr>
        <w:spacing w:after="0"/>
      </w:pPr>
    </w:p>
    <w:p w14:paraId="71038097" w14:textId="77777777" w:rsidR="007A7567" w:rsidRDefault="00BC04FB" w:rsidP="00933182">
      <w:pPr>
        <w:spacing w:after="0"/>
      </w:pPr>
      <w:r>
        <w:t>Question:Do you deliver backlit signs internationally?</w:t>
      </w:r>
    </w:p>
    <w:p w14:paraId="2E69172B" w14:textId="77777777" w:rsidR="007A7567" w:rsidRDefault="00BC04FB" w:rsidP="00933182">
      <w:pPr>
        <w:spacing w:after="0"/>
      </w:pPr>
      <w:r>
        <w:t>Yes, we do offer international shipping. No matter where you’re located, we can securely deliver your sign to your doorste</w:t>
      </w:r>
      <w:r>
        <w:t>p. Shipping options and timelines may vary depending on the destination, but we ensure safe packaging and reliable delivery worldwide.</w:t>
      </w:r>
    </w:p>
    <w:p w14:paraId="10AA9F45" w14:textId="77777777" w:rsidR="007A7567" w:rsidRDefault="007A7567" w:rsidP="00933182">
      <w:pPr>
        <w:spacing w:after="0"/>
      </w:pPr>
    </w:p>
    <w:p w14:paraId="7CACDAF3" w14:textId="77777777" w:rsidR="007A7567" w:rsidRDefault="00BC04FB" w:rsidP="00933182">
      <w:pPr>
        <w:spacing w:after="0"/>
      </w:pPr>
      <w:r>
        <w:t>Question: How do I place an order for backlit sign?</w:t>
      </w:r>
    </w:p>
    <w:p w14:paraId="0E58A806" w14:textId="77777777" w:rsidR="007A7567" w:rsidRDefault="00BC04FB" w:rsidP="00933182">
      <w:pPr>
        <w:spacing w:after="0"/>
      </w:pPr>
      <w:r>
        <w:t>Share your custom details with us (logo, text, size, and preferred f</w:t>
      </w:r>
      <w:r>
        <w:t>inish).</w:t>
      </w:r>
    </w:p>
    <w:p w14:paraId="7A329883" w14:textId="77777777" w:rsidR="007A7567" w:rsidRDefault="00BC04FB" w:rsidP="00933182">
      <w:pPr>
        <w:spacing w:after="0"/>
      </w:pPr>
      <w:r>
        <w:t>We’ll prepare a free digital mockup and final quote for your approval.</w:t>
      </w:r>
    </w:p>
    <w:p w14:paraId="0211CB7C" w14:textId="77777777" w:rsidR="007A7567" w:rsidRDefault="00BC04FB" w:rsidP="00933182">
      <w:pPr>
        <w:spacing w:after="0"/>
      </w:pPr>
      <w:r>
        <w:lastRenderedPageBreak/>
        <w:t xml:space="preserve">Once approved, we’ll craft your sign with care and ship it securely to your doorstep! </w:t>
      </w:r>
    </w:p>
    <w:p w14:paraId="7FB80B1E" w14:textId="08371C47" w:rsidR="007A7567" w:rsidRDefault="007A7567" w:rsidP="00933182">
      <w:pPr>
        <w:spacing w:after="0"/>
      </w:pPr>
    </w:p>
    <w:p w14:paraId="528F6B25" w14:textId="77777777" w:rsidR="007A7567" w:rsidRDefault="00BC04FB" w:rsidP="00933182">
      <w:pPr>
        <w:spacing w:after="0"/>
      </w:pPr>
      <w:r>
        <w:t>Question: Can we install front lit or backlit sign on the floor?</w:t>
      </w:r>
    </w:p>
    <w:p w14:paraId="630E54EA" w14:textId="77777777" w:rsidR="007A7567" w:rsidRDefault="00BC04FB" w:rsidP="00933182">
      <w:pPr>
        <w:spacing w:after="0"/>
      </w:pPr>
      <w:r>
        <w:t xml:space="preserve">cYes, you can </w:t>
      </w:r>
      <w:r>
        <w:t>place both backlit and front-lit signs on the floor, but there are a few considerations to keep in mind:</w:t>
      </w:r>
      <w:r>
        <w:br/>
        <w:t>1. Design and Durability: Ensure that the sign is designed for floor placement. It should be made from durable materials that can withstand foot traffi</w:t>
      </w:r>
      <w:r>
        <w:t>c and potential impacts.</w:t>
      </w:r>
      <w:r>
        <w:br/>
        <w:t>2. Visibility: Consider the height and angle of the sign to ensure it is easily visible to passersby. Floor signs may need to be larger or positioned strategically to attract attention.</w:t>
      </w:r>
      <w:r>
        <w:br/>
        <w:t>3. Safety: Make sure the sign is stable and w</w:t>
      </w:r>
      <w:r>
        <w:t>on't pose a tripping hazard. If it's a lighted sign, ensure that the electrical components are safely secured and protected from moisture or damage.</w:t>
      </w:r>
      <w:r>
        <w:br/>
        <w:t>4. Lighting: For backlit signs, ensure that the lighting is adequate to make the sign visible, especially i</w:t>
      </w:r>
      <w:r>
        <w:t>n low-light conditions. Front-lit signs should also be positioned where they can be effectively illuminated.</w:t>
      </w:r>
      <w:r>
        <w:br/>
        <w:t>If you have specific requirements or need further assistance with your sign needs, feel free to ask!</w:t>
      </w:r>
    </w:p>
    <w:p w14:paraId="37DC731E" w14:textId="77777777" w:rsidR="007A7567" w:rsidRDefault="007A7567" w:rsidP="00933182">
      <w:pPr>
        <w:spacing w:after="0"/>
      </w:pPr>
    </w:p>
    <w:p w14:paraId="1F392522" w14:textId="5BA6AC1A" w:rsidR="007A7567" w:rsidRDefault="005E2FC7" w:rsidP="00933182">
      <w:pPr>
        <w:spacing w:after="0"/>
      </w:pPr>
      <w:r>
        <w:t xml:space="preserve">Q: </w:t>
      </w:r>
      <w:r w:rsidR="00BC04FB">
        <w:t>My wall is not accessible. What should I do?</w:t>
      </w:r>
    </w:p>
    <w:p w14:paraId="6E525E05" w14:textId="77777777" w:rsidR="007A7567" w:rsidRDefault="00BC04FB" w:rsidP="00933182">
      <w:pPr>
        <w:spacing w:after="0"/>
      </w:pPr>
      <w:r>
        <w:t xml:space="preserve">Thank you for sharing your requirements! Based on your needs and wall accessibility, I recommend three options: </w:t>
      </w:r>
      <w:r>
        <w:br/>
        <w:t>Push-Through Backlit Signs: Acrylic letters or logos are “pushed through” a metal face, creating a 3D effect. Illuminated from behind using LED</w:t>
      </w:r>
      <w:r>
        <w:t>s for a premium, glowing edge.</w:t>
      </w:r>
    </w:p>
    <w:p w14:paraId="68EDC965" w14:textId="77777777" w:rsidR="007A7567" w:rsidRDefault="00BC04FB" w:rsidP="00933182">
      <w:pPr>
        <w:spacing w:after="0"/>
      </w:pPr>
      <w:r>
        <w:t>Metal Backlit Signs with Backboard: A metal face with your text/logo, mounted on a solid backboard for easy installation where walls are hard to access. Soft LED glow from behind the letters, giving an elegant halo effect.</w:t>
      </w:r>
    </w:p>
    <w:p w14:paraId="055410F8" w14:textId="77777777" w:rsidR="007A7567" w:rsidRDefault="00BC04FB" w:rsidP="00933182">
      <w:pPr>
        <w:spacing w:after="0"/>
      </w:pPr>
      <w:r>
        <w:t>No</w:t>
      </w:r>
      <w:r>
        <w:t>n-Lit Metal Signs: A stylish, durable metal sign without lighting, available in finishes like brushed, glossy, matte, or mirror. No illumination,ideal for well-lit interiors or where lighting isn’t needed.Cost-effective branding in indoor spaces or natural</w:t>
      </w:r>
      <w:r>
        <w:t>ly bright areas.</w:t>
      </w:r>
    </w:p>
    <w:p w14:paraId="051BB571" w14:textId="77777777" w:rsidR="007A7567" w:rsidRDefault="007A7567" w:rsidP="00933182">
      <w:pPr>
        <w:spacing w:after="0"/>
      </w:pPr>
    </w:p>
    <w:p w14:paraId="130C5E22" w14:textId="77777777" w:rsidR="007A7567" w:rsidRDefault="00BC04FB" w:rsidP="00933182">
      <w:pPr>
        <w:spacing w:after="0"/>
      </w:pPr>
      <w:r>
        <w:t>Would you like me to create mockup ideas for all three, or focus on one and provide a quote?</w:t>
      </w:r>
    </w:p>
    <w:p w14:paraId="51FB16A3" w14:textId="77777777" w:rsidR="007A7567" w:rsidRDefault="007A7567" w:rsidP="00933182">
      <w:pPr>
        <w:spacing w:after="0"/>
      </w:pPr>
    </w:p>
    <w:p w14:paraId="28A04E59" w14:textId="77777777" w:rsidR="007A7567" w:rsidRDefault="00BC04FB" w:rsidP="00933182">
      <w:pPr>
        <w:spacing w:after="0"/>
      </w:pPr>
      <w:r>
        <w:t>Q: Are your blade signs double-sided by default, or is that an extra feature I need to request separately?</w:t>
      </w:r>
      <w:r>
        <w:br/>
      </w:r>
      <w:r>
        <w:t xml:space="preserve"> A: Hello and thank you for reaching out!</w:t>
      </w:r>
      <w:r>
        <w:br/>
        <w:t xml:space="preserve"> Yes, all our blade signs are double-sided by default to ensure maximum visibility from both directions—ideal for foot traffic on both sides of the street.</w:t>
      </w:r>
      <w:r>
        <w:br/>
        <w:t xml:space="preserve"> If you’d like to proceed, please share your desired size </w:t>
      </w:r>
      <w:r>
        <w:t>and logo so I can prepare a complimentary mockup and quote for you.</w:t>
      </w:r>
    </w:p>
    <w:p w14:paraId="28EA6BB9" w14:textId="77777777" w:rsidR="007A7567" w:rsidRDefault="007A7567" w:rsidP="00933182">
      <w:pPr>
        <w:spacing w:after="0"/>
      </w:pPr>
    </w:p>
    <w:p w14:paraId="4433654F" w14:textId="77777777" w:rsidR="007A7567" w:rsidRDefault="00BC04FB" w:rsidP="00933182">
      <w:pPr>
        <w:spacing w:after="0"/>
      </w:pPr>
      <w:r>
        <w:t>Q: Do you offer fully customized blade signs?</w:t>
      </w:r>
      <w:r>
        <w:br/>
        <w:t xml:space="preserve"> A: Hi there!</w:t>
      </w:r>
      <w:r>
        <w:br/>
      </w:r>
      <w:r>
        <w:lastRenderedPageBreak/>
        <w:t xml:space="preserve"> Absolutely—we specialize in fully customized blade signs. You’re welcome to send a high-resolution image of your logo or custo</w:t>
      </w:r>
      <w:r>
        <w:t>m text, along with the preferred dimensions. I’ll be happy to provide you with a free digital mockup and quote before moving forward.</w:t>
      </w:r>
    </w:p>
    <w:p w14:paraId="02C25E05" w14:textId="77777777" w:rsidR="007A7567" w:rsidRDefault="007A7567" w:rsidP="00933182">
      <w:pPr>
        <w:spacing w:after="0"/>
      </w:pPr>
    </w:p>
    <w:p w14:paraId="759DA2E1" w14:textId="77777777" w:rsidR="007A7567" w:rsidRDefault="00BC04FB" w:rsidP="00933182">
      <w:pPr>
        <w:spacing w:after="0"/>
      </w:pPr>
      <w:r>
        <w:t>Q: What’s the best size for visibility from a sidewalk across a two-lane street for a Blade Sign?</w:t>
      </w:r>
      <w:r>
        <w:br/>
        <w:t xml:space="preserve"> A: Welcome, and thank </w:t>
      </w:r>
      <w:r>
        <w:t>you for your interest!</w:t>
      </w:r>
      <w:r>
        <w:br/>
        <w:t xml:space="preserve"> For optimal visibility across a two-lane street, we typically recommend a 36-inch blade sign. However, we offer sizes ranging from 12" to 45", so the final decision depends on your specific preferences and the available space.</w:t>
      </w:r>
      <w:r>
        <w:br/>
        <w:t xml:space="preserve"> Plea</w:t>
      </w:r>
      <w:r>
        <w:t>se feel free to share your logo and desired size so I can create a custom mockup and quote for you.</w:t>
      </w:r>
    </w:p>
    <w:p w14:paraId="3B7E935E" w14:textId="77777777" w:rsidR="007A7567" w:rsidRDefault="007A7567" w:rsidP="00933182">
      <w:pPr>
        <w:spacing w:after="0"/>
      </w:pPr>
    </w:p>
    <w:p w14:paraId="01E850D9" w14:textId="77777777" w:rsidR="007A7567" w:rsidRDefault="00BC04FB" w:rsidP="00933182">
      <w:pPr>
        <w:spacing w:after="0"/>
      </w:pPr>
      <w:r>
        <w:t>Q: Do you provide blade signs with swinging brackets or fixed mounts?</w:t>
      </w:r>
      <w:r>
        <w:br/>
        <w:t xml:space="preserve"> A: Hello and welcome to our store!</w:t>
      </w:r>
      <w:r>
        <w:br/>
        <w:t xml:space="preserve"> We currently provide mounting options with chain</w:t>
      </w:r>
      <w:r>
        <w:t>s or leather straps, which allow for a swinging style. If you have a specific design or mounting style in mind, please share a reference image—we’ll gladly let you know if it can be accommodated.</w:t>
      </w:r>
      <w:r>
        <w:br/>
        <w:t xml:space="preserve"> Once you provide your sign details, I’ll send over a mockup</w:t>
      </w:r>
      <w:r>
        <w:t xml:space="preserve"> and quote tailored to your request.</w:t>
      </w:r>
    </w:p>
    <w:p w14:paraId="48724430" w14:textId="77777777" w:rsidR="007A7567" w:rsidRDefault="007A7567" w:rsidP="00933182">
      <w:pPr>
        <w:spacing w:after="0"/>
      </w:pPr>
    </w:p>
    <w:p w14:paraId="62AEB77C" w14:textId="77777777" w:rsidR="007A7567" w:rsidRDefault="00BC04FB" w:rsidP="00933182">
      <w:pPr>
        <w:spacing w:after="0"/>
      </w:pPr>
      <w:r>
        <w:t>Q: How do I hang or mount the blade sign?</w:t>
      </w:r>
      <w:r>
        <w:br/>
        <w:t xml:space="preserve"> A: Hi there, thank you for your message!</w:t>
      </w:r>
      <w:r>
        <w:br/>
        <w:t xml:space="preserve"> Our blade signs come fully ready to hang and include all the necessary mounting hardware. We ensure your sign is prepped according to</w:t>
      </w:r>
      <w:r>
        <w:t xml:space="preserve"> your chosen mounting surface for a smooth and hassle-free installation.</w:t>
      </w:r>
      <w:r>
        <w:br/>
        <w:t xml:space="preserve"> Please share your desired size, logo, or any reference image so I can offer you a detailed quote and a free digital mockup.</w:t>
      </w:r>
    </w:p>
    <w:p w14:paraId="63C1FCEA" w14:textId="77777777" w:rsidR="007A7567" w:rsidRDefault="007A7567" w:rsidP="00933182">
      <w:pPr>
        <w:spacing w:after="0"/>
      </w:pPr>
    </w:p>
    <w:p w14:paraId="24109A4A" w14:textId="77777777" w:rsidR="007A7567" w:rsidRDefault="00BC04FB" w:rsidP="00933182">
      <w:pPr>
        <w:spacing w:after="0"/>
      </w:pPr>
      <w:r>
        <w:t>Q: Is this blade sign designed for permanent or temporary</w:t>
      </w:r>
      <w:r>
        <w:t xml:space="preserve"> installation?</w:t>
      </w:r>
      <w:r>
        <w:br/>
        <w:t xml:space="preserve"> A: Hello! Great question.</w:t>
      </w:r>
      <w:r>
        <w:br/>
        <w:t xml:space="preserve"> Our blade signs are designed primarily for permanent installation and are crafted from durable materials with strong brackets to ensure long-lasting use—both indoors and outdoors.</w:t>
      </w:r>
      <w:r>
        <w:br/>
        <w:t xml:space="preserve"> If you're looking for a temporar</w:t>
      </w:r>
      <w:r>
        <w:t>y display, just let me know, and I can recommend suitable alternatives.</w:t>
      </w:r>
    </w:p>
    <w:p w14:paraId="2BFBD756" w14:textId="77777777" w:rsidR="007A7567" w:rsidRDefault="007A7567" w:rsidP="00933182">
      <w:pPr>
        <w:spacing w:after="0"/>
      </w:pPr>
    </w:p>
    <w:p w14:paraId="7780B889" w14:textId="77777777" w:rsidR="007A7567" w:rsidRDefault="00BC04FB" w:rsidP="00933182">
      <w:pPr>
        <w:spacing w:after="0"/>
      </w:pPr>
      <w:r>
        <w:t>Q: What kind of materials do you use for blade signs?</w:t>
      </w:r>
      <w:r>
        <w:br/>
        <w:t xml:space="preserve"> A: Hi and thank you for your inquiry!</w:t>
      </w:r>
      <w:r>
        <w:br/>
        <w:t xml:space="preserve"> Our blade signs are crafted from premium-quality stainless steel, ensuring strength, dura</w:t>
      </w:r>
      <w:r>
        <w:t>bility, and a sleek professional finish.</w:t>
      </w:r>
      <w:r>
        <w:br/>
        <w:t xml:space="preserve"> If you'd like a complimentary mockup, simply send over your logo or text along with your preferred size, and I’ll take care of the rest.</w:t>
      </w:r>
    </w:p>
    <w:p w14:paraId="203445C0" w14:textId="77777777" w:rsidR="007A7567" w:rsidRDefault="007A7567" w:rsidP="00933182">
      <w:pPr>
        <w:spacing w:after="0"/>
      </w:pPr>
    </w:p>
    <w:p w14:paraId="10649279" w14:textId="77777777" w:rsidR="007A7567" w:rsidRDefault="00BC04FB" w:rsidP="00933182">
      <w:pPr>
        <w:spacing w:after="0"/>
      </w:pPr>
      <w:r>
        <w:t>Q: What type of bolts or screws are needed for installation of a Blade Sign?</w:t>
      </w:r>
      <w:r>
        <w:br/>
        <w:t xml:space="preserve"> A: Hello! I hope you're having a wonderful day.</w:t>
      </w:r>
      <w:r>
        <w:br/>
        <w:t xml:space="preserve"> All of our blade signs come with heavy-duty screws and wall anchors that are compatible with most surfaces. You won’t need to worry about sourcing hardware—it’s all included with your order.</w:t>
      </w:r>
      <w:r>
        <w:br/>
        <w:t xml:space="preserve"> To move forwa</w:t>
      </w:r>
      <w:r>
        <w:t>rd, please share your custom text, logo, and required size, and I’ll send you a quote along with a free digital mockup.</w:t>
      </w:r>
    </w:p>
    <w:p w14:paraId="7D53D683" w14:textId="77777777" w:rsidR="007A7567" w:rsidRDefault="007A7567" w:rsidP="00933182">
      <w:pPr>
        <w:spacing w:after="0"/>
      </w:pPr>
    </w:p>
    <w:p w14:paraId="14596664" w14:textId="77777777" w:rsidR="007A7567" w:rsidRDefault="00BC04FB" w:rsidP="00933182">
      <w:pPr>
        <w:spacing w:after="0"/>
      </w:pPr>
      <w:r>
        <w:t>Q: What’s the estimated lifespan of the materials used in a Blade Sign?</w:t>
      </w:r>
      <w:r>
        <w:br/>
        <w:t xml:space="preserve"> A: Hi and welcome to our store!</w:t>
      </w:r>
      <w:r>
        <w:br/>
        <w:t xml:space="preserve"> We stand by the quality of ou</w:t>
      </w:r>
      <w:r>
        <w:t>r signs and offer a one-year warranty for your peace of mind. Our blade signs are made using durable materials built to withstand various weather conditions and daily wear, ensuring a long lifespan.</w:t>
      </w:r>
      <w:r>
        <w:br/>
        <w:t xml:space="preserve"> Please note that the listed price is a refundable deposi</w:t>
      </w:r>
      <w:r>
        <w:t>t—the final cost depends on your custom design. Kindly share your logo or text and desired size, and I’ll be happy to prepare a detailed mockup and quote for you.</w:t>
      </w:r>
    </w:p>
    <w:p w14:paraId="4496A339" w14:textId="77777777" w:rsidR="005E2FC7" w:rsidRDefault="005E2FC7" w:rsidP="00933182">
      <w:pPr>
        <w:spacing w:after="0"/>
      </w:pPr>
    </w:p>
    <w:p w14:paraId="2365E883" w14:textId="24254361" w:rsidR="007A7567" w:rsidRDefault="00BC04FB" w:rsidP="00933182">
      <w:pPr>
        <w:spacing w:after="0"/>
      </w:pPr>
      <w:r>
        <w:t xml:space="preserve">Q: What is the </w:t>
      </w:r>
      <w:r>
        <w:t>thickness of the blade sign?</w:t>
      </w:r>
    </w:p>
    <w:p w14:paraId="1795AE4D" w14:textId="77777777" w:rsidR="007A7567" w:rsidRDefault="00BC04FB" w:rsidP="00933182">
      <w:pPr>
        <w:spacing w:after="0"/>
      </w:pPr>
      <w:r>
        <w:t>A: Hi,</w:t>
      </w:r>
    </w:p>
    <w:p w14:paraId="644C891A" w14:textId="77777777" w:rsidR="007A7567" w:rsidRDefault="00BC04FB" w:rsidP="00933182">
      <w:pPr>
        <w:spacing w:after="0"/>
      </w:pPr>
      <w:r>
        <w:t>Welcome to my store!</w:t>
      </w:r>
    </w:p>
    <w:p w14:paraId="67348F12" w14:textId="77777777" w:rsidR="007A7567" w:rsidRDefault="00BC04FB" w:rsidP="00933182">
      <w:pPr>
        <w:spacing w:after="0"/>
      </w:pPr>
      <w:r>
        <w:t>Thank you for reaching out! The blade sign is 2mm thick and designed with a durable matte finish for outdoor use. Could you also share your logo or text and the size you’d like, so we can prepare a f</w:t>
      </w:r>
      <w:r>
        <w:t>ree mockup and quote for you?</w:t>
      </w:r>
    </w:p>
    <w:p w14:paraId="6661A391" w14:textId="77777777" w:rsidR="007A7567" w:rsidRDefault="007A7567" w:rsidP="00933182">
      <w:pPr>
        <w:spacing w:after="0"/>
      </w:pPr>
    </w:p>
    <w:p w14:paraId="0D08599F" w14:textId="77777777" w:rsidR="007A7567" w:rsidRDefault="00BC04FB" w:rsidP="00933182">
      <w:pPr>
        <w:spacing w:after="0"/>
      </w:pPr>
      <w:r>
        <w:t>Q: What are the measurements of the yard sign?</w:t>
      </w:r>
    </w:p>
    <w:p w14:paraId="1462D353" w14:textId="77777777" w:rsidR="007A7567" w:rsidRDefault="00BC04FB" w:rsidP="00933182">
      <w:pPr>
        <w:spacing w:after="0"/>
      </w:pPr>
      <w:r>
        <w:t>A:Hi, I hope you're doing</w:t>
      </w:r>
      <w:r>
        <w:t xml:space="preserve"> well</w:t>
      </w:r>
    </w:p>
    <w:p w14:paraId="2E51D139" w14:textId="77777777" w:rsidR="007A7567" w:rsidRDefault="00BC04FB" w:rsidP="00933182">
      <w:pPr>
        <w:spacing w:after="0"/>
      </w:pPr>
      <w:r>
        <w:t>Thanks for getting in touch. We'd be thrilled to design this beautiful sign for you.</w:t>
      </w:r>
    </w:p>
    <w:p w14:paraId="13D448C8" w14:textId="77777777" w:rsidR="007A7567" w:rsidRDefault="00BC04FB" w:rsidP="00933182">
      <w:pPr>
        <w:spacing w:after="0"/>
      </w:pPr>
      <w:r>
        <w:t>We offer size's from 12" to 45" inches.</w:t>
      </w:r>
    </w:p>
    <w:p w14:paraId="51F8E8A9" w14:textId="77777777" w:rsidR="007A7567" w:rsidRDefault="00BC04FB" w:rsidP="00933182">
      <w:pPr>
        <w:spacing w:after="0"/>
      </w:pPr>
      <w:r>
        <w:t>Since these signs are custom-made, the total price will depend on the size, and variation.</w:t>
      </w:r>
    </w:p>
    <w:p w14:paraId="55028A96" w14:textId="77777777" w:rsidR="007A7567" w:rsidRDefault="00BC04FB" w:rsidP="00933182">
      <w:pPr>
        <w:spacing w:after="0"/>
      </w:pPr>
      <w:r>
        <w:t>Could you please provide us with d</w:t>
      </w:r>
      <w:r>
        <w:t>etails of the sign? Any reference images, logos, text, and the required dimensions would be helpful.</w:t>
      </w:r>
    </w:p>
    <w:p w14:paraId="635FD279" w14:textId="77777777" w:rsidR="005E2FC7" w:rsidRDefault="005E2FC7" w:rsidP="00933182">
      <w:pPr>
        <w:spacing w:after="0"/>
      </w:pPr>
    </w:p>
    <w:p w14:paraId="4D77C7D2" w14:textId="24C98E2B" w:rsidR="007A7567" w:rsidRDefault="00BC04FB" w:rsidP="00933182">
      <w:pPr>
        <w:spacing w:after="0"/>
      </w:pPr>
      <w:r>
        <w:t>Q: Do the yard signs come with the stand or just the sign?</w:t>
      </w:r>
    </w:p>
    <w:p w14:paraId="0739AF90" w14:textId="77777777" w:rsidR="007A7567" w:rsidRDefault="00BC04FB" w:rsidP="00933182">
      <w:pPr>
        <w:spacing w:after="0"/>
      </w:pPr>
      <w:r>
        <w:t>A: Hi, I hope you're doin</w:t>
      </w:r>
      <w:r>
        <w:t>g well</w:t>
      </w:r>
    </w:p>
    <w:p w14:paraId="4B10ECD8" w14:textId="77777777" w:rsidR="007A7567" w:rsidRDefault="00BC04FB" w:rsidP="00933182">
      <w:pPr>
        <w:spacing w:after="0"/>
      </w:pPr>
      <w:r>
        <w:t>Thanks for getting in touch. We offer sizes from 12" to 45" inches.</w:t>
      </w:r>
    </w:p>
    <w:p w14:paraId="635B09E3" w14:textId="77777777" w:rsidR="007A7567" w:rsidRDefault="00BC04FB" w:rsidP="00933182">
      <w:pPr>
        <w:spacing w:after="0"/>
      </w:pPr>
      <w:r>
        <w:t>These come with the mounting poles as well.</w:t>
      </w:r>
    </w:p>
    <w:p w14:paraId="36972720" w14:textId="77777777" w:rsidR="007A7567" w:rsidRDefault="00BC04FB" w:rsidP="00933182">
      <w:pPr>
        <w:spacing w:after="0"/>
      </w:pPr>
      <w:r>
        <w:t>Could you please provide us with details of the sign? Any reference images, logos, text, and the required dimensions would be helpful.</w:t>
      </w:r>
    </w:p>
    <w:p w14:paraId="1CC8F38B" w14:textId="77777777" w:rsidR="007A7567" w:rsidRDefault="007A7567" w:rsidP="00933182">
      <w:pPr>
        <w:spacing w:after="0"/>
      </w:pPr>
    </w:p>
    <w:p w14:paraId="6433D676" w14:textId="77777777" w:rsidR="007A7567" w:rsidRDefault="007A7567" w:rsidP="00933182">
      <w:pPr>
        <w:spacing w:after="0"/>
      </w:pPr>
    </w:p>
    <w:p w14:paraId="33B76B33" w14:textId="77777777" w:rsidR="007A7567" w:rsidRDefault="007A7567" w:rsidP="00933182">
      <w:pPr>
        <w:spacing w:after="0"/>
      </w:pPr>
    </w:p>
    <w:p w14:paraId="1E984072" w14:textId="77777777" w:rsidR="007A7567" w:rsidRDefault="00BC04FB" w:rsidP="00933182">
      <w:pPr>
        <w:spacing w:after="0"/>
      </w:pPr>
      <w:r>
        <w:lastRenderedPageBreak/>
        <w:t>Question : Hi there, I am looking for metal backlit sign.</w:t>
      </w:r>
      <w:r>
        <w:br/>
        <w:t>Hi there, thank you for reaching out! We’d be happy to assist you with a metal backlit sign.</w:t>
      </w:r>
    </w:p>
    <w:p w14:paraId="51ED22BD" w14:textId="77777777" w:rsidR="007A7567" w:rsidRDefault="00BC04FB" w:rsidP="00933182">
      <w:pPr>
        <w:spacing w:after="0"/>
      </w:pPr>
      <w:r>
        <w:t>To get started, please share your</w:t>
      </w:r>
      <w:r>
        <w:t xml:space="preserve"> logo or the text you'd like on the sign, along with the desired dimensions. We’ll then provide you with a free mock-up and a custom quote.</w:t>
      </w:r>
    </w:p>
    <w:p w14:paraId="115A97E3" w14:textId="77777777" w:rsidR="007A7567" w:rsidRDefault="00BC04FB" w:rsidP="00933182">
      <w:pPr>
        <w:spacing w:after="0"/>
      </w:pPr>
      <w:r>
        <w:t>Also, kindly confirm:</w:t>
      </w:r>
    </w:p>
    <w:p w14:paraId="5B81902B" w14:textId="77777777" w:rsidR="007A7567" w:rsidRDefault="00BC04FB" w:rsidP="00933182">
      <w:pPr>
        <w:spacing w:after="0"/>
      </w:pPr>
      <w:r>
        <w:t>Is the wall accessible from the backside for wiring?</w:t>
      </w:r>
      <w:r>
        <w:br/>
      </w:r>
    </w:p>
    <w:p w14:paraId="14849E03" w14:textId="77777777" w:rsidR="007A7567" w:rsidRDefault="00BC04FB" w:rsidP="00933182">
      <w:pPr>
        <w:spacing w:after="0"/>
      </w:pPr>
      <w:r>
        <w:t xml:space="preserve">Will the sign be used indoors or </w:t>
      </w:r>
      <w:r>
        <w:t>outdoors?</w:t>
      </w:r>
      <w:r>
        <w:br/>
      </w:r>
    </w:p>
    <w:p w14:paraId="3EAE8B24" w14:textId="77777777" w:rsidR="007A7567" w:rsidRDefault="00BC04FB" w:rsidP="00933182">
      <w:pPr>
        <w:spacing w:after="0"/>
      </w:pPr>
      <w:r>
        <w:t>Looking forward to your reply!</w:t>
      </w:r>
      <w:r>
        <w:br/>
      </w:r>
      <w:r>
        <w:br/>
        <w:t xml:space="preserve">Question : How does the installation work ? </w:t>
      </w:r>
      <w:r>
        <w:br/>
      </w:r>
      <w:r>
        <w:br/>
        <w:t xml:space="preserve">Great question! Our metal backlit letters are hardwired, which means the wiring needs to be routed through the wall. For this reason, the wall must be accessible from </w:t>
      </w:r>
      <w:r>
        <w:t>the back side to complete the installation properly.</w:t>
      </w:r>
    </w:p>
    <w:p w14:paraId="491CCACE" w14:textId="77777777" w:rsidR="007A7567" w:rsidRDefault="00BC04FB" w:rsidP="00933182">
      <w:pPr>
        <w:spacing w:after="0"/>
      </w:pPr>
      <w:r>
        <w:t>We highly recommend hiring an electrician to ensure safe and correct electrical connections.</w:t>
      </w:r>
    </w:p>
    <w:p w14:paraId="709D1BCC" w14:textId="77777777" w:rsidR="007A7567" w:rsidRDefault="00BC04FB" w:rsidP="00933182">
      <w:pPr>
        <w:spacing w:after="0"/>
      </w:pPr>
      <w:r>
        <w:t>Let us know if you’d like installation guidelines or a mounting diagram—we’re happy to help!</w:t>
      </w:r>
    </w:p>
    <w:p w14:paraId="56404E94" w14:textId="77777777" w:rsidR="007A7567" w:rsidRDefault="00BC04FB" w:rsidP="00933182">
      <w:pPr>
        <w:spacing w:after="0"/>
      </w:pPr>
      <w:r>
        <w:t>Question : My wal</w:t>
      </w:r>
      <w:r>
        <w:t>l is not accessible from the back side, what can I do in that case ?</w:t>
      </w:r>
      <w:r>
        <w:br/>
      </w:r>
      <w:r>
        <w:br/>
        <w:t>If your wall is not accessible from the back side, no worries—we have alternative installation solutions!</w:t>
      </w:r>
    </w:p>
    <w:p w14:paraId="7C136C23" w14:textId="77777777" w:rsidR="007A7567" w:rsidRDefault="00BC04FB" w:rsidP="00933182">
      <w:pPr>
        <w:spacing w:after="0"/>
      </w:pPr>
      <w:r>
        <w:t>In such cases, we recommend going with a metal backlit sign mounted on a backboa</w:t>
      </w:r>
      <w:r>
        <w:t>rd. This method allows all the wiring and power components to be housed within the backboard itself, eliminating the need for wall access.</w:t>
      </w:r>
    </w:p>
    <w:p w14:paraId="10287BE5" w14:textId="77777777" w:rsidR="007A7567" w:rsidRDefault="00BC04FB" w:rsidP="00933182">
      <w:pPr>
        <w:spacing w:after="0"/>
      </w:pPr>
      <w:r>
        <w:t>The backboard is typically made of acrylic, metal, or wood. The sign will arrive pre-wired and ready for surface moun</w:t>
      </w:r>
      <w:r>
        <w:t>ting, your electrician will simply need to connect it to a nearby power source.</w:t>
      </w:r>
    </w:p>
    <w:p w14:paraId="7C25B95C" w14:textId="77777777" w:rsidR="007A7567" w:rsidRDefault="00BC04FB" w:rsidP="00933182">
      <w:pPr>
        <w:spacing w:after="0"/>
      </w:pPr>
      <w:r>
        <w:t>We’ve attached some reference images for you to review and get a better idea of how this setup looks.</w:t>
      </w:r>
    </w:p>
    <w:p w14:paraId="4E44EEF7" w14:textId="77777777" w:rsidR="007A7567" w:rsidRDefault="00BC04FB" w:rsidP="00933182">
      <w:pPr>
        <w:spacing w:after="0"/>
      </w:pPr>
      <w:r>
        <w:t>Let us know if you'd like to proceed with a mock-up using this mounting op</w:t>
      </w:r>
      <w:r>
        <w:t>tion!</w:t>
      </w:r>
      <w:r>
        <w:br/>
      </w:r>
    </w:p>
    <w:p w14:paraId="45904CFA" w14:textId="77D42A6C" w:rsidR="007A7567" w:rsidRDefault="00BC04FB" w:rsidP="00933182">
      <w:pPr>
        <w:spacing w:after="0"/>
      </w:pPr>
      <w:r>
        <w:t>Question : Here is the logo. Can you provide a mock up of this? I am thinking 4-5 ft wide.</w:t>
      </w:r>
      <w:r>
        <w:br/>
      </w:r>
      <w:r>
        <w:t>Please have a look to the attached mockup and let us know your thoughts.</w:t>
      </w:r>
    </w:p>
    <w:p w14:paraId="4BE5E517" w14:textId="77777777" w:rsidR="007A7567" w:rsidRDefault="00BC04FB" w:rsidP="00933182">
      <w:pPr>
        <w:spacing w:after="0"/>
      </w:pPr>
      <w:r>
        <w:t>Details:</w:t>
      </w:r>
    </w:p>
    <w:p w14:paraId="4D928E21" w14:textId="77777777" w:rsidR="007A7567" w:rsidRDefault="00BC04FB" w:rsidP="00933182">
      <w:pPr>
        <w:spacing w:after="0"/>
      </w:pPr>
      <w:r>
        <w:t>Size: 5ft x 1.52ft</w:t>
      </w:r>
    </w:p>
    <w:p w14:paraId="0A635B9D" w14:textId="77777777" w:rsidR="007A7567" w:rsidRDefault="00BC04FB" w:rsidP="00933182">
      <w:pPr>
        <w:spacing w:after="0"/>
      </w:pPr>
      <w:r>
        <w:t>Type: 3d uv metal backlit</w:t>
      </w:r>
    </w:p>
    <w:p w14:paraId="20BE3E6C" w14:textId="77777777" w:rsidR="007A7567" w:rsidRDefault="00BC04FB" w:rsidP="00933182">
      <w:pPr>
        <w:spacing w:after="0"/>
      </w:pPr>
      <w:r>
        <w:t>Cost: 740$</w:t>
      </w:r>
    </w:p>
    <w:p w14:paraId="3D6D8B67" w14:textId="77777777" w:rsidR="007A7567" w:rsidRDefault="00BC04FB" w:rsidP="00933182">
      <w:pPr>
        <w:spacing w:after="0"/>
      </w:pPr>
      <w:r>
        <w:t>Also please confirm</w:t>
      </w:r>
      <w:r>
        <w:t xml:space="preserve"> if you have the access to the backside of the wall in order to do wiring connections or let us know if you would like to add the backboard with the sign if the backside of wall is not accessible. Our TAT is 12-14 working days.</w:t>
      </w:r>
      <w:r>
        <w:br/>
      </w:r>
      <w:r>
        <w:lastRenderedPageBreak/>
        <w:br/>
      </w:r>
    </w:p>
    <w:p w14:paraId="2E89C3EA" w14:textId="77777777" w:rsidR="007A7567" w:rsidRDefault="00BC04FB" w:rsidP="00933182">
      <w:pPr>
        <w:spacing w:after="0"/>
      </w:pPr>
      <w:r>
        <w:t>Floating metal Sign</w:t>
      </w:r>
    </w:p>
    <w:p w14:paraId="762DA525" w14:textId="77777777" w:rsidR="007A7567" w:rsidRDefault="007A7567" w:rsidP="00933182">
      <w:pPr>
        <w:spacing w:after="0"/>
      </w:pPr>
    </w:p>
    <w:p w14:paraId="50258509" w14:textId="77777777" w:rsidR="007A7567" w:rsidRDefault="00BC04FB" w:rsidP="00933182">
      <w:pPr>
        <w:spacing w:after="0"/>
      </w:pPr>
      <w:r>
        <w:t xml:space="preserve">Q: </w:t>
      </w:r>
      <w:r>
        <w:t>Do you use rust-proof materials for outdoor models of floating metal signs?</w:t>
      </w:r>
    </w:p>
    <w:p w14:paraId="4A6D8934" w14:textId="77777777" w:rsidR="007A7567" w:rsidRDefault="00BC04FB" w:rsidP="00933182">
      <w:pPr>
        <w:spacing w:after="0"/>
      </w:pPr>
      <w:r>
        <w:t>Hi There,</w:t>
      </w:r>
    </w:p>
    <w:p w14:paraId="67356F0C" w14:textId="77777777" w:rsidR="007A7567" w:rsidRDefault="00BC04FB" w:rsidP="00933182">
      <w:pPr>
        <w:spacing w:after="0"/>
      </w:pPr>
      <w:r>
        <w:t>Our signs are crafted from high-quality, rust-free, and weather-resistant materials, ensuring durability and long-lasting performance.</w:t>
      </w:r>
    </w:p>
    <w:p w14:paraId="6CDFFDEF" w14:textId="77777777" w:rsidR="007A7567" w:rsidRDefault="007A7567" w:rsidP="00933182">
      <w:pPr>
        <w:spacing w:after="0"/>
      </w:pPr>
    </w:p>
    <w:p w14:paraId="681DA2A6" w14:textId="77777777" w:rsidR="007A7567" w:rsidRDefault="00BC04FB" w:rsidP="00933182">
      <w:pPr>
        <w:spacing w:after="0"/>
      </w:pPr>
      <w:r>
        <w:t>Q: How thick is the metal used for the letters in floating metal signs?</w:t>
      </w:r>
      <w:r>
        <w:br/>
        <w:t>Hello,</w:t>
      </w:r>
    </w:p>
    <w:p w14:paraId="53F598A3" w14:textId="77777777" w:rsidR="007A7567" w:rsidRDefault="00BC04FB" w:rsidP="00933182">
      <w:pPr>
        <w:spacing w:after="0"/>
      </w:pPr>
      <w:r>
        <w:t>Welcome to my shop.</w:t>
      </w:r>
    </w:p>
    <w:p w14:paraId="0FED995B" w14:textId="77777777" w:rsidR="007A7567" w:rsidRDefault="00BC04FB" w:rsidP="00933182">
      <w:pPr>
        <w:spacing w:after="0"/>
      </w:pPr>
      <w:r>
        <w:t>The signs in this listing have a thickness of 5mm. These are made of high quality metal that can be used indoor as well a</w:t>
      </w:r>
      <w:r>
        <w:t>s outdoor. Please share your logo with dimensions so I can quote you its price and provide a mock up of the sign.</w:t>
      </w:r>
    </w:p>
    <w:p w14:paraId="7217D47C" w14:textId="77777777" w:rsidR="007A7567" w:rsidRDefault="007A7567" w:rsidP="00933182">
      <w:pPr>
        <w:spacing w:after="0"/>
      </w:pPr>
    </w:p>
    <w:p w14:paraId="173F9E0C" w14:textId="77777777" w:rsidR="007A7567" w:rsidRDefault="00BC04FB" w:rsidP="00933182">
      <w:pPr>
        <w:spacing w:after="0"/>
      </w:pPr>
      <w:r>
        <w:t>Q: What are the mounting or installation options for floating metal si</w:t>
      </w:r>
      <w:r>
        <w:t>gn?</w:t>
      </w:r>
    </w:p>
    <w:p w14:paraId="7E9EF5B7" w14:textId="77777777" w:rsidR="007A7567" w:rsidRDefault="00BC04FB" w:rsidP="00933182">
      <w:pPr>
        <w:spacing w:after="0"/>
      </w:pPr>
      <w:r>
        <w:t>Hi, welcome to our store.</w:t>
      </w:r>
    </w:p>
    <w:p w14:paraId="33457900" w14:textId="77777777" w:rsidR="007A7567" w:rsidRDefault="00BC04FB" w:rsidP="00933182">
      <w:pPr>
        <w:spacing w:after="0"/>
      </w:pPr>
      <w:r>
        <w:t>These are mounted by drilling holes and screws. Please share your required size for the sign so we can move forward.</w:t>
      </w:r>
    </w:p>
    <w:p w14:paraId="0B3FB0DF" w14:textId="0397F665" w:rsidR="007A7567" w:rsidRDefault="007A7567" w:rsidP="00933182">
      <w:pPr>
        <w:spacing w:after="0"/>
      </w:pPr>
    </w:p>
    <w:p w14:paraId="25711382" w14:textId="77777777" w:rsidR="007A7567" w:rsidRDefault="007A7567" w:rsidP="00933182">
      <w:pPr>
        <w:spacing w:after="0"/>
      </w:pPr>
    </w:p>
    <w:p w14:paraId="7E063A6A" w14:textId="77777777" w:rsidR="007A7567" w:rsidRDefault="00BC04FB" w:rsidP="00933182">
      <w:pPr>
        <w:spacing w:after="0"/>
      </w:pPr>
      <w:r>
        <w:t>Q: Do you offer fully personalized designs for floating metal signs?</w:t>
      </w:r>
    </w:p>
    <w:p w14:paraId="4FFBECB1" w14:textId="77777777" w:rsidR="007A7567" w:rsidRDefault="00BC04FB" w:rsidP="00933182">
      <w:pPr>
        <w:spacing w:after="0"/>
      </w:pPr>
      <w:r>
        <w:t>Hello!</w:t>
      </w:r>
    </w:p>
    <w:p w14:paraId="0EB429A1" w14:textId="77777777" w:rsidR="007A7567" w:rsidRDefault="00BC04FB" w:rsidP="00933182">
      <w:pPr>
        <w:spacing w:after="0"/>
      </w:pPr>
      <w:r>
        <w:t>Welcome to our store!</w:t>
      </w:r>
    </w:p>
    <w:p w14:paraId="30ADCB79" w14:textId="77777777" w:rsidR="007A7567" w:rsidRDefault="00BC04FB" w:rsidP="00933182">
      <w:pPr>
        <w:spacing w:after="0"/>
      </w:pPr>
      <w:r>
        <w:t>Yes, we absolutely offer fully personalized designs for this sign. Each piece is custo</w:t>
      </w:r>
      <w:r>
        <w:t>m-made to reflect your brand’s unique identity.</w:t>
      </w:r>
    </w:p>
    <w:p w14:paraId="1663AD76" w14:textId="77777777" w:rsidR="007A7567" w:rsidRDefault="00BC04FB" w:rsidP="00933182">
      <w:pPr>
        <w:spacing w:after="0"/>
      </w:pPr>
      <w:r>
        <w:t xml:space="preserve">You can personalize every aspect from the size, shape, and finish to the logo, text, and overall layout. Simply share your design files or concept with us, and our team will create a tailored digital mock-up </w:t>
      </w:r>
      <w:r>
        <w:t>for your approval before production begins.</w:t>
      </w:r>
    </w:p>
    <w:p w14:paraId="09024CCE" w14:textId="77777777" w:rsidR="007A7567" w:rsidRDefault="00BC04FB" w:rsidP="00933182">
      <w:pPr>
        <w:spacing w:after="0"/>
      </w:pPr>
      <w:r>
        <w:t>We're committed to delivering a sign that perfectly aligns with your vision and business needs.</w:t>
      </w:r>
    </w:p>
    <w:p w14:paraId="6B237D7D" w14:textId="77777777" w:rsidR="007A7567" w:rsidRDefault="007A7567" w:rsidP="00933182">
      <w:pPr>
        <w:spacing w:after="0"/>
      </w:pPr>
    </w:p>
    <w:p w14:paraId="4B922390" w14:textId="77777777" w:rsidR="007A7567" w:rsidRDefault="00BC04FB" w:rsidP="00933182">
      <w:pPr>
        <w:spacing w:after="0"/>
      </w:pPr>
      <w:r>
        <w:t>Q: Is floating metal sign suitable for both i</w:t>
      </w:r>
      <w:r>
        <w:t>ndoor and outdoor use, or is it designed specifically for one?</w:t>
      </w:r>
    </w:p>
    <w:p w14:paraId="406B2E98" w14:textId="77777777" w:rsidR="007A7567" w:rsidRDefault="00BC04FB" w:rsidP="00933182">
      <w:pPr>
        <w:spacing w:after="0"/>
      </w:pPr>
      <w:r>
        <w:t>Hi !</w:t>
      </w:r>
    </w:p>
    <w:p w14:paraId="6AE74A8B" w14:textId="77777777" w:rsidR="007A7567" w:rsidRDefault="00BC04FB" w:rsidP="00933182">
      <w:pPr>
        <w:spacing w:after="0"/>
      </w:pPr>
      <w:r>
        <w:t>Hope you're having a good day.</w:t>
      </w:r>
    </w:p>
    <w:p w14:paraId="4623A1B8" w14:textId="77777777" w:rsidR="007A7567" w:rsidRDefault="007A7567" w:rsidP="00933182">
      <w:pPr>
        <w:spacing w:after="0"/>
      </w:pPr>
    </w:p>
    <w:p w14:paraId="5FFFE6FC" w14:textId="77777777" w:rsidR="007A7567" w:rsidRDefault="00BC04FB" w:rsidP="00933182">
      <w:pPr>
        <w:spacing w:after="0"/>
      </w:pPr>
      <w:r>
        <w:t>Yes, our signs are suitable for both indoor and outdoor use. They are crafted from durable, weather-resistant materials to ensure long-lasting performance i</w:t>
      </w:r>
      <w:r>
        <w:t>n various environments. Let us know where you plan to install it, and we’ll ensure it’s prepared accordingly.</w:t>
      </w:r>
    </w:p>
    <w:p w14:paraId="774D34E6" w14:textId="77777777" w:rsidR="007A7567" w:rsidRDefault="00BC04FB" w:rsidP="00933182">
      <w:pPr>
        <w:spacing w:after="0"/>
      </w:pPr>
      <w:r>
        <w:t>To proceed , please share your logo/image/text along with required size to get final quote and mock-up.</w:t>
      </w:r>
    </w:p>
    <w:p w14:paraId="7E0C1627" w14:textId="77777777" w:rsidR="007A7567" w:rsidRDefault="00BC04FB" w:rsidP="00933182">
      <w:pPr>
        <w:spacing w:after="0"/>
      </w:pPr>
      <w:r>
        <w:lastRenderedPageBreak/>
        <w:t>What is the typical lifespan of floating metal signs?</w:t>
      </w:r>
    </w:p>
    <w:p w14:paraId="30BAD147" w14:textId="77777777" w:rsidR="007A7567" w:rsidRDefault="00BC04FB" w:rsidP="00933182">
      <w:pPr>
        <w:spacing w:after="0"/>
      </w:pPr>
      <w:r>
        <w:t>Hi,</w:t>
      </w:r>
    </w:p>
    <w:p w14:paraId="09FB550E" w14:textId="77777777" w:rsidR="007A7567" w:rsidRDefault="00BC04FB" w:rsidP="00933182">
      <w:pPr>
        <w:spacing w:after="0"/>
      </w:pPr>
      <w:r>
        <w:t>Thanks for your message!</w:t>
      </w:r>
    </w:p>
    <w:p w14:paraId="09FABFC6" w14:textId="77777777" w:rsidR="007A7567" w:rsidRDefault="007A7567" w:rsidP="00933182">
      <w:pPr>
        <w:spacing w:after="0"/>
      </w:pPr>
    </w:p>
    <w:p w14:paraId="739BBF8E" w14:textId="77777777" w:rsidR="007A7567" w:rsidRDefault="00BC04FB" w:rsidP="00933182">
      <w:pPr>
        <w:spacing w:after="0"/>
      </w:pPr>
      <w:r>
        <w:t>Yes, the lifespan of the sign does depend on where and how it’s installed. That said, we use high-quality materials to ensure durability and long-l</w:t>
      </w:r>
      <w:r>
        <w:t>asting performance.</w:t>
      </w:r>
    </w:p>
    <w:p w14:paraId="3910A65E" w14:textId="77777777" w:rsidR="007A7567" w:rsidRDefault="007A7567" w:rsidP="00933182">
      <w:pPr>
        <w:spacing w:after="0"/>
      </w:pPr>
    </w:p>
    <w:p w14:paraId="4ECB40AF" w14:textId="77777777" w:rsidR="007A7567" w:rsidRDefault="00BC04FB" w:rsidP="00933182">
      <w:pPr>
        <w:spacing w:after="0"/>
      </w:pPr>
      <w:r>
        <w:t>To provide more accurate guidance and a quote, please share the sign image or text, the required size, and whether it will be placed indoors or outdoors.</w:t>
      </w:r>
    </w:p>
    <w:p w14:paraId="72D5E594" w14:textId="77777777" w:rsidR="007A7567" w:rsidRDefault="007A7567" w:rsidP="00933182">
      <w:pPr>
        <w:spacing w:after="0"/>
      </w:pPr>
    </w:p>
    <w:p w14:paraId="12D560D8" w14:textId="77777777" w:rsidR="007A7567" w:rsidRDefault="00BC04FB" w:rsidP="00933182">
      <w:pPr>
        <w:spacing w:after="0"/>
      </w:pPr>
      <w:r>
        <w:t>Can the floatin</w:t>
      </w:r>
      <w:r>
        <w:t>g metal sign be personalized with my business name and logo?</w:t>
      </w:r>
    </w:p>
    <w:p w14:paraId="1EF0FE89" w14:textId="77777777" w:rsidR="007A7567" w:rsidRDefault="00BC04FB" w:rsidP="00933182">
      <w:pPr>
        <w:spacing w:after="0"/>
      </w:pPr>
      <w:r>
        <w:t xml:space="preserve">Hi, </w:t>
      </w:r>
    </w:p>
    <w:p w14:paraId="1E618CDD" w14:textId="77777777" w:rsidR="007A7567" w:rsidRDefault="00BC04FB" w:rsidP="00933182">
      <w:pPr>
        <w:spacing w:after="0"/>
      </w:pPr>
      <w:r>
        <w:t>Welcome, and thanks for reaching out! Yes, absolutely—the sign can be personalized with your business name and logo.</w:t>
      </w:r>
    </w:p>
    <w:p w14:paraId="1F65AB84" w14:textId="77777777" w:rsidR="007A7567" w:rsidRDefault="00BC04FB" w:rsidP="00933182">
      <w:pPr>
        <w:spacing w:after="0"/>
      </w:pPr>
      <w:r>
        <w:t xml:space="preserve">Please share your logo and the required size so we can prepare a free </w:t>
      </w:r>
      <w:r>
        <w:t>mockup and quote.</w:t>
      </w:r>
    </w:p>
    <w:p w14:paraId="1A71A765" w14:textId="77777777" w:rsidR="007A7567" w:rsidRDefault="00BC04FB" w:rsidP="00933182">
      <w:pPr>
        <w:spacing w:after="0"/>
      </w:pPr>
      <w:r>
        <w:t>Our standard turnaround time is 12–14 business days.</w:t>
      </w:r>
    </w:p>
    <w:p w14:paraId="5BB19253" w14:textId="77777777" w:rsidR="007A7567" w:rsidRDefault="007A7567" w:rsidP="00933182">
      <w:pPr>
        <w:spacing w:after="0"/>
      </w:pPr>
    </w:p>
    <w:p w14:paraId="464762D4" w14:textId="77777777" w:rsidR="007A7567" w:rsidRDefault="00BC04FB" w:rsidP="00933182">
      <w:pPr>
        <w:spacing w:after="0"/>
      </w:pPr>
      <w:r>
        <w:t>Can I use my own font for the floating metal sign text?</w:t>
      </w:r>
    </w:p>
    <w:p w14:paraId="3BA72F57" w14:textId="77777777" w:rsidR="007A7567" w:rsidRDefault="00BC04FB" w:rsidP="00933182">
      <w:pPr>
        <w:spacing w:after="0"/>
      </w:pPr>
      <w:r>
        <w:t xml:space="preserve">Hi, </w:t>
      </w:r>
    </w:p>
    <w:p w14:paraId="17CFEBA8" w14:textId="77777777" w:rsidR="007A7567" w:rsidRDefault="00BC04FB" w:rsidP="00933182">
      <w:pPr>
        <w:spacing w:after="0"/>
      </w:pPr>
      <w:r>
        <w:t>Thanks for reaching out!</w:t>
      </w:r>
    </w:p>
    <w:p w14:paraId="1E9057B6" w14:textId="77777777" w:rsidR="007A7567" w:rsidRDefault="00BC04FB" w:rsidP="00933182">
      <w:pPr>
        <w:spacing w:after="0"/>
      </w:pPr>
      <w:r>
        <w:t>Yes, absolutely — you can use yo</w:t>
      </w:r>
      <w:r>
        <w:t>ur own font for the sign text. Just share the font file or let us know the font name, and we’ll use it while creating your mock-up.</w:t>
      </w:r>
    </w:p>
    <w:p w14:paraId="2281A621" w14:textId="77777777" w:rsidR="007A7567" w:rsidRDefault="00BC04FB" w:rsidP="00933182">
      <w:pPr>
        <w:spacing w:after="0"/>
      </w:pPr>
      <w:r>
        <w:t>To assist you better, please share:</w:t>
      </w:r>
    </w:p>
    <w:p w14:paraId="62CEFEA0" w14:textId="77777777" w:rsidR="007A7567" w:rsidRDefault="00BC04FB" w:rsidP="00933182">
      <w:pPr>
        <w:spacing w:after="0"/>
      </w:pPr>
      <w:r>
        <w:t>Text/logo</w:t>
      </w:r>
    </w:p>
    <w:p w14:paraId="3A0B3AA2" w14:textId="77777777" w:rsidR="007A7567" w:rsidRDefault="00BC04FB" w:rsidP="00933182">
      <w:pPr>
        <w:spacing w:after="0"/>
      </w:pPr>
      <w:r>
        <w:t>Required dimensions</w:t>
      </w:r>
    </w:p>
    <w:p w14:paraId="5BD53204" w14:textId="77777777" w:rsidR="007A7567" w:rsidRDefault="00BC04FB" w:rsidP="00933182">
      <w:pPr>
        <w:spacing w:after="0"/>
      </w:pPr>
      <w:r>
        <w:t>We offer a free mockup and quote once we have these detail</w:t>
      </w:r>
      <w:r>
        <w:t>s.</w:t>
      </w:r>
    </w:p>
    <w:p w14:paraId="1CECA324" w14:textId="77777777" w:rsidR="007A7567" w:rsidRDefault="00BC04FB" w:rsidP="00933182">
      <w:pPr>
        <w:spacing w:after="0"/>
      </w:pPr>
      <w:r>
        <w:t>Turnaround time: 12–14 business days.</w:t>
      </w:r>
    </w:p>
    <w:p w14:paraId="2725AF3C" w14:textId="77777777" w:rsidR="007A7567" w:rsidRDefault="007A7567" w:rsidP="00933182">
      <w:pPr>
        <w:spacing w:after="0"/>
      </w:pPr>
    </w:p>
    <w:p w14:paraId="6BC055E1" w14:textId="77777777" w:rsidR="007A7567" w:rsidRDefault="00BC04FB" w:rsidP="00933182">
      <w:pPr>
        <w:spacing w:after="0"/>
      </w:pPr>
      <w:r>
        <w:t>Is the floating metal sign weatherproof or suitable for outdoor use?</w:t>
      </w:r>
    </w:p>
    <w:p w14:paraId="4CAB84B6" w14:textId="77777777" w:rsidR="007A7567" w:rsidRDefault="00BC04FB" w:rsidP="00933182">
      <w:pPr>
        <w:spacing w:after="0"/>
      </w:pPr>
      <w:r>
        <w:t>Hi,</w:t>
      </w:r>
    </w:p>
    <w:p w14:paraId="6B0F0A37" w14:textId="77777777" w:rsidR="007A7567" w:rsidRDefault="00BC04FB" w:rsidP="00933182">
      <w:pPr>
        <w:spacing w:after="0"/>
      </w:pPr>
      <w:r>
        <w:t>Thanks for your message!</w:t>
      </w:r>
    </w:p>
    <w:p w14:paraId="3B07C07D" w14:textId="77777777" w:rsidR="007A7567" w:rsidRDefault="00BC04FB" w:rsidP="00933182">
      <w:pPr>
        <w:spacing w:after="0"/>
      </w:pPr>
      <w:r>
        <w:t xml:space="preserve">Yes, this sign is fully </w:t>
      </w:r>
      <w:r>
        <w:t>weatherproof and suitable for outdoor use. It's made from durable metal designed to withstand various weather conditions.</w:t>
      </w:r>
    </w:p>
    <w:p w14:paraId="33705374" w14:textId="77777777" w:rsidR="007A7567" w:rsidRDefault="00BC04FB" w:rsidP="00933182">
      <w:pPr>
        <w:spacing w:after="0"/>
      </w:pPr>
      <w:r>
        <w:t>Feel free to share your logo and preferred size, and I’ll be happy to prepare a mock-up and quote for you.</w:t>
      </w:r>
    </w:p>
    <w:p w14:paraId="773E4D06" w14:textId="77777777" w:rsidR="007A7567" w:rsidRDefault="00BC04FB" w:rsidP="00933182">
      <w:pPr>
        <w:spacing w:after="0"/>
      </w:pPr>
      <w:r>
        <w:t xml:space="preserve">Also share Your e mail and </w:t>
      </w:r>
      <w:r>
        <w:t>contact number for updates</w:t>
      </w:r>
    </w:p>
    <w:p w14:paraId="2C1DCEC0" w14:textId="77777777" w:rsidR="007A7567" w:rsidRDefault="00BC04FB" w:rsidP="00933182">
      <w:pPr>
        <w:spacing w:after="0"/>
      </w:pPr>
      <w:r>
        <w:t>Our standard turnaround time is 12–14 business days.</w:t>
      </w:r>
    </w:p>
    <w:p w14:paraId="7A4556F6" w14:textId="77777777" w:rsidR="007A7567" w:rsidRDefault="007A7567" w:rsidP="00933182">
      <w:pPr>
        <w:spacing w:after="0"/>
      </w:pPr>
    </w:p>
    <w:p w14:paraId="51260564" w14:textId="77777777" w:rsidR="007A7567" w:rsidRDefault="00BC04FB" w:rsidP="00933182">
      <w:pPr>
        <w:spacing w:after="0"/>
      </w:pPr>
      <w:r>
        <w:t>Is the floating metal sign heavy enough to stay stable in outdoor wind?</w:t>
      </w:r>
    </w:p>
    <w:p w14:paraId="3AA9A811" w14:textId="77777777" w:rsidR="007A7567" w:rsidRDefault="00BC04FB" w:rsidP="00933182">
      <w:pPr>
        <w:spacing w:after="0"/>
      </w:pPr>
      <w:r>
        <w:t>Hi there! Hope you're having a g</w:t>
      </w:r>
      <w:r>
        <w:t>ood day.</w:t>
      </w:r>
    </w:p>
    <w:p w14:paraId="19A16CBE" w14:textId="77777777" w:rsidR="007A7567" w:rsidRDefault="00BC04FB" w:rsidP="00933182">
      <w:pPr>
        <w:spacing w:after="0"/>
      </w:pPr>
      <w:r>
        <w:t>Thanks for contacting us. Yes these are heavy and durable enough, Please share the details of your sign, such as any reference image, logo or text, and dimensions.</w:t>
      </w:r>
    </w:p>
    <w:p w14:paraId="60D58352" w14:textId="77777777" w:rsidR="007A7567" w:rsidRDefault="007A7567" w:rsidP="00933182">
      <w:pPr>
        <w:spacing w:after="0"/>
      </w:pPr>
    </w:p>
    <w:p w14:paraId="7A1BD9DF" w14:textId="77777777" w:rsidR="007A7567" w:rsidRDefault="00BC04FB" w:rsidP="00933182">
      <w:pPr>
        <w:spacing w:after="0"/>
      </w:pPr>
      <w:r>
        <w:lastRenderedPageBreak/>
        <w:t>Front lit sign:</w:t>
      </w:r>
    </w:p>
    <w:p w14:paraId="19822E3C" w14:textId="77777777" w:rsidR="007A7567" w:rsidRDefault="00BC04FB" w:rsidP="00933182">
      <w:pPr>
        <w:spacing w:after="0"/>
      </w:pPr>
      <w:r>
        <w:br/>
        <w:t>Are front-lit signs good for outdoor use?</w:t>
      </w:r>
      <w:r>
        <w:br/>
        <w:t xml:space="preserve">Yes, front-lit </w:t>
      </w:r>
      <w:r>
        <w:t>signs are an excellent choice for outdoor use. They are designed with durable materials like aluminum, stainless steel, and acrylic, combined with weather-resistant coatings to withstand harsh conditions such as rain, heat, wind, and UV exposure. The LED l</w:t>
      </w:r>
      <w:r>
        <w:t>ighting used in front-lit signs is energy-efficient and built to last, ensuring your sign remains bright and visible day or night. This makes them a reliable option for storefronts, restaurants, and any business that wants strong visibility outdoors.</w:t>
      </w:r>
      <w:r>
        <w:br/>
      </w:r>
    </w:p>
    <w:p w14:paraId="32346EC4" w14:textId="77777777" w:rsidR="007A7567" w:rsidRDefault="00BC04FB" w:rsidP="00933182">
      <w:pPr>
        <w:spacing w:after="0"/>
      </w:pPr>
      <w:r>
        <w:t>What</w:t>
      </w:r>
      <w:r>
        <w:t xml:space="preserve"> materials are used to make front-lit signs?</w:t>
      </w:r>
    </w:p>
    <w:p w14:paraId="208A2D2C" w14:textId="77777777" w:rsidR="007A7567" w:rsidRDefault="00BC04FB" w:rsidP="00933182">
      <w:pPr>
        <w:spacing w:after="0"/>
      </w:pPr>
      <w:r>
        <w:t xml:space="preserve">Front-lit signs are typically crafted using durable and high-quality materials to ensure longevity and a premium look. The most common materials include aluminum or stainless steel for the base structure, which </w:t>
      </w:r>
      <w:r>
        <w:t>provides strength and corrosion resistance, and acrylic for the face, allowing light to shine through evenly. These materials are often combined with LED lighting systems for energy-efficient illumination. Depending on your branding needs, the sign can als</w:t>
      </w:r>
      <w:r>
        <w:t>o be coated in various finishes like brushed, glossy, matte, or painted for a customized appearance.</w:t>
      </w:r>
    </w:p>
    <w:p w14:paraId="6FF3ADE6" w14:textId="77777777" w:rsidR="007A7567" w:rsidRDefault="007A7567" w:rsidP="00933182">
      <w:pPr>
        <w:spacing w:after="0"/>
      </w:pPr>
    </w:p>
    <w:p w14:paraId="7263443E" w14:textId="77777777" w:rsidR="007A7567" w:rsidRDefault="00BC04FB" w:rsidP="00933182">
      <w:pPr>
        <w:spacing w:after="0"/>
      </w:pPr>
      <w:r>
        <w:t>How are front-lit signs installed?</w:t>
      </w:r>
    </w:p>
    <w:p w14:paraId="653DE9BE" w14:textId="77777777" w:rsidR="007A7567" w:rsidRDefault="00BC04FB" w:rsidP="00933182">
      <w:pPr>
        <w:spacing w:after="0"/>
      </w:pPr>
      <w:r>
        <w:t xml:space="preserve">Installation depends on the sign’s type and placement, but generally, front-lit signs are mounted securely on walls or </w:t>
      </w:r>
      <w:r>
        <w:t xml:space="preserve">building facades using durable brackets or screws. For stability and safety, proper alignment and support are ensured during installation. In some cases, additional framing or reinforcement may be required for larger signs. </w:t>
      </w:r>
    </w:p>
    <w:p w14:paraId="133D1B88" w14:textId="77777777" w:rsidR="007A7567" w:rsidRDefault="007A7567" w:rsidP="00933182">
      <w:pPr>
        <w:spacing w:after="0"/>
      </w:pPr>
    </w:p>
    <w:p w14:paraId="2A55ED66" w14:textId="77777777" w:rsidR="007A7567" w:rsidRDefault="00BC04FB" w:rsidP="00933182">
      <w:pPr>
        <w:spacing w:after="0"/>
      </w:pPr>
      <w:r>
        <w:t>I want a front lit sign</w:t>
      </w:r>
    </w:p>
    <w:p w14:paraId="3D813659" w14:textId="77777777" w:rsidR="007A7567" w:rsidRDefault="00BC04FB" w:rsidP="00933182">
      <w:pPr>
        <w:spacing w:after="0"/>
      </w:pPr>
      <w:r>
        <w:t xml:space="preserve">Great </w:t>
      </w:r>
      <w:r>
        <w:t>choice! Front lit signs are eye-catching and effective for visibility. To assist you better, could you please provide some additional details?</w:t>
      </w:r>
      <w:r>
        <w:br/>
      </w:r>
      <w:r>
        <w:br/>
        <w:t>- What size and dimensions are you considering?</w:t>
      </w:r>
      <w:r>
        <w:br/>
        <w:t>- Do you have any material preferences (like metal or acrylic)?</w:t>
      </w:r>
      <w:r>
        <w:br/>
      </w:r>
      <w:r>
        <w:t>- What type of installation surface will it be mounted on (e.g., brick wall, concrete)?</w:t>
      </w:r>
      <w:r>
        <w:br/>
        <w:t>- What is your custom size?</w:t>
      </w:r>
      <w:r>
        <w:br/>
        <w:t>- Will it be placed indoors or outdoors?</w:t>
      </w:r>
      <w:r>
        <w:br/>
        <w:t>- Do you have a deadline for when you need it?</w:t>
      </w:r>
      <w:r>
        <w:br/>
      </w:r>
      <w:r>
        <w:br/>
        <w:t xml:space="preserve">Once I have this information, I can help you get a </w:t>
      </w:r>
      <w:r>
        <w:t>quote and create a mockup!</w:t>
      </w:r>
    </w:p>
    <w:p w14:paraId="210EDB70" w14:textId="77777777" w:rsidR="007A7567" w:rsidRDefault="00BC04FB" w:rsidP="00933182">
      <w:pPr>
        <w:spacing w:after="0"/>
      </w:pPr>
      <w:r>
        <w:t>Can we install the front lit sign on the floor???can i  put a backlit or front lit sign on the floor??\ can i put a backlit or front lit sign on the floor??\</w:t>
      </w:r>
    </w:p>
    <w:p w14:paraId="520508C4" w14:textId="77777777" w:rsidR="007A7567" w:rsidRDefault="00BC04FB" w:rsidP="00933182">
      <w:pPr>
        <w:spacing w:after="0"/>
      </w:pPr>
      <w:r>
        <w:t>Yes, you can place both backlit and front-lit signs on the floor, but t</w:t>
      </w:r>
      <w:r>
        <w:t>here are a few considerations to keep in mind:</w:t>
      </w:r>
      <w:r>
        <w:br/>
        <w:t>1. Design and Durability: Ensure that the sign is designed for floor placement. It should be made from durable materials that can withstand foot traffic and potential impacts.</w:t>
      </w:r>
      <w:r>
        <w:br/>
      </w:r>
      <w:r>
        <w:lastRenderedPageBreak/>
        <w:t>2. Visibility: Consider the heigh</w:t>
      </w:r>
      <w:r>
        <w:t>t and angle of the sign to ensure it is easily visible to passersby. Floor signs may need to be larger or positioned strategically to attract attention.</w:t>
      </w:r>
      <w:r>
        <w:br/>
        <w:t>3. Safety: Make sure the sign is stable and won't pose a tripping hazard. If it's a lighted sign, ensur</w:t>
      </w:r>
      <w:r>
        <w:t>e that the electrical components are safely secured and protected from moisture or damage.</w:t>
      </w:r>
      <w:r>
        <w:br/>
        <w:t>4. Lighting: For backlit signs, ensure that the lighting is adequate to make the sign visible, especially in low-light conditions. Front-lit signs should also be pos</w:t>
      </w:r>
      <w:r>
        <w:t>itioned where they can be effectively illuminated.</w:t>
      </w:r>
      <w:r>
        <w:br/>
        <w:t>If you have specific requirements or need further assistance with your sign needs, feel free to ask!</w:t>
      </w:r>
    </w:p>
    <w:p w14:paraId="262E2012" w14:textId="77777777" w:rsidR="007A7567" w:rsidRDefault="007A7567" w:rsidP="00933182">
      <w:pPr>
        <w:spacing w:after="0"/>
      </w:pPr>
    </w:p>
    <w:p w14:paraId="52911659" w14:textId="77777777" w:rsidR="007A7567" w:rsidRDefault="00BC04FB" w:rsidP="00933182">
      <w:pPr>
        <w:spacing w:after="0"/>
      </w:pPr>
      <w:r>
        <w:t>What is the warranty of the front lit sign?</w:t>
      </w:r>
    </w:p>
    <w:p w14:paraId="23133CEF" w14:textId="77777777" w:rsidR="007A7567" w:rsidRDefault="00BC04FB" w:rsidP="00933182">
      <w:pPr>
        <w:spacing w:after="0"/>
      </w:pPr>
      <w:r>
        <w:t xml:space="preserve">Front lit signs typically come with a warranty that covers </w:t>
      </w:r>
      <w:r>
        <w:t>defects in materials and workmanship. The standard warranty period is usually around 1 to 3 years, depending on the manufacturer and specific materials used. It's always a good idea to check the warranty details with the supplier or manufacturer for the sp</w:t>
      </w:r>
      <w:r>
        <w:t>ecific sign you are considering, as terms can vary</w:t>
      </w:r>
    </w:p>
    <w:p w14:paraId="3415662E" w14:textId="77777777" w:rsidR="007A7567" w:rsidRDefault="007A7567" w:rsidP="00933182">
      <w:pPr>
        <w:spacing w:after="0"/>
      </w:pPr>
    </w:p>
    <w:p w14:paraId="299D3A68" w14:textId="77777777" w:rsidR="007A7567" w:rsidRDefault="00BC04FB" w:rsidP="00933182">
      <w:pPr>
        <w:spacing w:after="0"/>
      </w:pPr>
      <w:r>
        <w:t>What is the length of the wires for these signs?</w:t>
      </w:r>
    </w:p>
    <w:p w14:paraId="0FD67051" w14:textId="77777777" w:rsidR="007A7567" w:rsidRDefault="00BC04FB" w:rsidP="00933182">
      <w:pPr>
        <w:spacing w:after="0"/>
      </w:pPr>
      <w:r>
        <w:t>The length of wires for illuminated signs can vary, but here’s a general guideline:</w:t>
      </w:r>
    </w:p>
    <w:p w14:paraId="309F804F" w14:textId="77777777" w:rsidR="007A7567" w:rsidRDefault="00BC04FB" w:rsidP="00933182">
      <w:pPr>
        <w:spacing w:after="0"/>
      </w:pPr>
      <w:r>
        <w:t>Letter Wires: Each letter usually comes with a wire length of about 2.</w:t>
      </w:r>
      <w:r>
        <w:t>5 to 3 feet, allowing enough room to connect letters to the main power source.</w:t>
      </w:r>
      <w:r>
        <w:br/>
      </w:r>
    </w:p>
    <w:p w14:paraId="720A28F8" w14:textId="77777777" w:rsidR="007A7567" w:rsidRDefault="00BC04FB" w:rsidP="00933182">
      <w:pPr>
        <w:spacing w:after="0"/>
      </w:pPr>
      <w:r>
        <w:t>Power Supply Wire: The hard wire attached to the power supply is typically 7 to 8 feet, giving flexibility for positioning the power supply unit.</w:t>
      </w:r>
      <w:r>
        <w:br/>
      </w:r>
    </w:p>
    <w:p w14:paraId="0AD29CDF" w14:textId="77777777" w:rsidR="007A7567" w:rsidRDefault="00BC04FB" w:rsidP="00933182">
      <w:pPr>
        <w:spacing w:after="0"/>
      </w:pPr>
      <w:r>
        <w:t>Additional Connection Wire: T</w:t>
      </w:r>
      <w:r>
        <w:t>he black wire on the other end of the power supply is generally around 2 to 3 feet, used for final electrical connections.</w:t>
      </w:r>
      <w:r>
        <w:br/>
      </w:r>
    </w:p>
    <w:p w14:paraId="4CD8C458" w14:textId="77777777" w:rsidR="007A7567" w:rsidRDefault="00BC04FB" w:rsidP="00933182">
      <w:pPr>
        <w:spacing w:after="0"/>
      </w:pPr>
      <w:r>
        <w:t>This setup ensures easy installation and proper spacing without requiring extra extensions in most cases.</w:t>
      </w:r>
    </w:p>
    <w:p w14:paraId="32F139B0" w14:textId="77777777" w:rsidR="007A7567" w:rsidRDefault="00BC04FB" w:rsidP="00933182">
      <w:pPr>
        <w:spacing w:after="0"/>
      </w:pPr>
      <w:r>
        <w:t>Can you give 1mm thick let</w:t>
      </w:r>
      <w:r>
        <w:t>ters instead of 5mm???</w:t>
      </w:r>
      <w:r>
        <w:br/>
        <w:t xml:space="preserve">Unfortunately, we can’t make the letters in 1mm thickness — they would be too fragile and not durable enough for signage. The minimum thickness we work with is 5mm to ensure strength and longevity. If you’d like something that looks </w:t>
      </w:r>
      <w:r>
        <w:t>slimmer, we can suggest other finishes or fabrication styles that give a thinner appearance while still being sturdy.</w:t>
      </w:r>
    </w:p>
    <w:p w14:paraId="6B3EE6FB" w14:textId="77777777" w:rsidR="007A7567" w:rsidRDefault="007A7567" w:rsidP="00933182">
      <w:pPr>
        <w:spacing w:after="0"/>
      </w:pPr>
    </w:p>
    <w:p w14:paraId="3D64EDA4" w14:textId="4CC41E14" w:rsidR="007A7567" w:rsidRDefault="005E2FC7" w:rsidP="00933182">
      <w:pPr>
        <w:spacing w:after="0"/>
      </w:pPr>
      <w:r>
        <w:t xml:space="preserve">Q: </w:t>
      </w:r>
      <w:r w:rsidR="00BC04FB">
        <w:t>I want it in brushed rose gold finish.</w:t>
      </w:r>
    </w:p>
    <w:p w14:paraId="63FD8823" w14:textId="77777777" w:rsidR="007A7567" w:rsidRDefault="00BC04FB" w:rsidP="00933182">
      <w:pPr>
        <w:spacing w:after="0"/>
      </w:pPr>
      <w:r>
        <w:t>Yes, we can definitely do your sign in a brushed rose gold finish! It’s a beautiful, premium opti</w:t>
      </w:r>
      <w:r>
        <w:t>on and will really make the letters stand out. We’ll make sure the quality and finish are exactly as you’re looking for.</w:t>
      </w:r>
    </w:p>
    <w:p w14:paraId="105CA592" w14:textId="77777777" w:rsidR="007A7567" w:rsidRDefault="007A7567" w:rsidP="00933182">
      <w:pPr>
        <w:spacing w:after="0"/>
      </w:pPr>
    </w:p>
    <w:p w14:paraId="4D48995F" w14:textId="77777777" w:rsidR="007A7567" w:rsidRDefault="00BC04FB" w:rsidP="00933182">
      <w:pPr>
        <w:spacing w:after="0"/>
      </w:pPr>
      <w:r>
        <w:t>Can you do UV printing on a wooden board</w:t>
      </w:r>
    </w:p>
    <w:p w14:paraId="7530A85A" w14:textId="77777777" w:rsidR="007A7567" w:rsidRDefault="00BC04FB" w:rsidP="00933182">
      <w:pPr>
        <w:spacing w:after="0"/>
      </w:pPr>
      <w:r>
        <w:lastRenderedPageBreak/>
        <w:t xml:space="preserve">Yes, UV printing can be done on wooden boards! This printing method uses </w:t>
      </w:r>
      <w:r>
        <w:t>ultraviolet light to cure or dry the ink as it is printed, allowing for vibrant colors and sharp details on various surfaces, including wood.</w:t>
      </w:r>
    </w:p>
    <w:p w14:paraId="66B7728A" w14:textId="77777777" w:rsidR="007A7567" w:rsidRDefault="007A7567" w:rsidP="00933182">
      <w:pPr>
        <w:spacing w:after="0"/>
      </w:pPr>
    </w:p>
    <w:p w14:paraId="26B1FD10" w14:textId="77777777" w:rsidR="007A7567" w:rsidRDefault="00BC04FB" w:rsidP="00933182">
      <w:pPr>
        <w:spacing w:after="0"/>
      </w:pPr>
      <w:r>
        <w:t>UV printing on wood is great for creating custom signs, displays, or artwork, as it adheres well to the surface a</w:t>
      </w:r>
      <w:r>
        <w:t>nd provides a durable finish. If you have specific dimensions or designs in mind, feel free to share, and I can assist you further!</w:t>
      </w:r>
    </w:p>
    <w:p w14:paraId="15461BFE" w14:textId="77777777" w:rsidR="007A7567" w:rsidRDefault="007A7567" w:rsidP="00933182">
      <w:pPr>
        <w:spacing w:after="0"/>
      </w:pPr>
    </w:p>
    <w:p w14:paraId="3DAC9632" w14:textId="77777777" w:rsidR="007A7567" w:rsidRDefault="00BC04FB" w:rsidP="00933182">
      <w:pPr>
        <w:spacing w:after="0"/>
      </w:pPr>
      <w:r>
        <w:t>Do you provide such controllers to control the color and brightness through Home  Assistant?</w:t>
      </w:r>
    </w:p>
    <w:p w14:paraId="210ADB7A" w14:textId="77777777" w:rsidR="007A7567" w:rsidRDefault="00BC04FB" w:rsidP="00933182">
      <w:pPr>
        <w:spacing w:after="0"/>
      </w:pPr>
      <w:r>
        <w:t>We don't directly provide cont</w:t>
      </w:r>
      <w:r>
        <w:t>rollers for color and brightness adjustments through Home Assistant, as our focus is primarily on sign design and production. However, many illuminated signs can be integrated with smart lighting systems that allow for color and brightness control.</w:t>
      </w:r>
    </w:p>
    <w:p w14:paraId="38928C98" w14:textId="77777777" w:rsidR="007A7567" w:rsidRDefault="007A7567" w:rsidP="00933182">
      <w:pPr>
        <w:spacing w:after="0"/>
      </w:pPr>
    </w:p>
    <w:p w14:paraId="692882AD" w14:textId="77777777" w:rsidR="007A7567" w:rsidRDefault="00BC04FB" w:rsidP="00933182">
      <w:pPr>
        <w:spacing w:after="0"/>
      </w:pPr>
      <w:r>
        <w:t>Can yo</w:t>
      </w:r>
      <w:r>
        <w:t>u provide a dimmer with light box sign so that light can be adjusted?</w:t>
      </w:r>
    </w:p>
    <w:p w14:paraId="522A106C" w14:textId="77777777" w:rsidR="007A7567" w:rsidRDefault="00BC04FB" w:rsidP="00933182">
      <w:pPr>
        <w:spacing w:after="0"/>
      </w:pPr>
      <w:r>
        <w:t xml:space="preserve">Yes, you can definitely incorporate a dimmer with a light box sign to adjust the brightness of the illumination! This allows for greater control over the lighting, making it possible to </w:t>
      </w:r>
      <w:r>
        <w:t>create the desired ambiance or visibility depending on the time of day or specific needs.</w:t>
      </w:r>
      <w:r>
        <w:br/>
      </w:r>
      <w:r>
        <w:br/>
        <w:t>When discussing your sign design, you can specify that you would like a dimmer included, and our team can help you with the necessary components and installation opt</w:t>
      </w:r>
      <w:r>
        <w:t>ions.</w:t>
      </w:r>
      <w:r>
        <w:br/>
      </w:r>
      <w:r>
        <w:br/>
        <w:t>If you have more questions or need assistance with your sign needs, feel free to ask! I'm here to help.</w:t>
      </w:r>
    </w:p>
    <w:p w14:paraId="32C4D674" w14:textId="77777777" w:rsidR="007A7567" w:rsidRDefault="007A7567" w:rsidP="00933182">
      <w:pPr>
        <w:spacing w:after="0"/>
      </w:pPr>
    </w:p>
    <w:p w14:paraId="4463E41A" w14:textId="77777777" w:rsidR="007A7567" w:rsidRDefault="00BC04FB" w:rsidP="00933182">
      <w:pPr>
        <w:spacing w:after="0"/>
      </w:pPr>
      <w:r>
        <w:t>What gauge is the steel on metal backlit sign??</w:t>
      </w:r>
      <w:r>
        <w:br/>
        <w:t>For our metal backlit signs, we typically use 10-gauge aluminum for the face and 14-gauge alumin</w:t>
      </w:r>
      <w:r>
        <w:t>um for the returns. If the sign is fabricated in stainless steel, we use 14-gauge stainless steel for the face and 22-gauge stainless steel for the returns. This combination ensures both durability and a clean, professional finish</w:t>
      </w:r>
    </w:p>
    <w:p w14:paraId="4732899E" w14:textId="77777777" w:rsidR="007A7567" w:rsidRDefault="007A7567" w:rsidP="00933182">
      <w:pPr>
        <w:spacing w:after="0"/>
      </w:pPr>
    </w:p>
    <w:p w14:paraId="78D659DF" w14:textId="77777777" w:rsidR="007A7567" w:rsidRDefault="00BC04FB" w:rsidP="00933182">
      <w:pPr>
        <w:spacing w:after="0"/>
      </w:pPr>
      <w:r>
        <w:t>What are the specificati</w:t>
      </w:r>
      <w:r>
        <w:t>ons for your metal backlit signs?</w:t>
      </w:r>
      <w:r>
        <w:br/>
        <w:t>Our metal backlit signs are built with high-quality, certified components to ensure durability and safety.</w:t>
      </w:r>
    </w:p>
    <w:p w14:paraId="5242BA4B" w14:textId="77777777" w:rsidR="007A7567" w:rsidRDefault="00BC04FB" w:rsidP="00933182">
      <w:pPr>
        <w:spacing w:after="0"/>
      </w:pPr>
      <w:r>
        <w:t>Electrical Wire for Letters: 24-AWG 2 Core Flexible Wire</w:t>
      </w:r>
      <w:r>
        <w:br/>
      </w:r>
    </w:p>
    <w:p w14:paraId="64F1B9DE" w14:textId="77777777" w:rsidR="007A7567" w:rsidRDefault="00BC04FB" w:rsidP="00933182">
      <w:pPr>
        <w:spacing w:after="0"/>
      </w:pPr>
      <w:r>
        <w:t>Hard Wire: 3/029 Copper</w:t>
      </w:r>
      <w:r>
        <w:br/>
      </w:r>
    </w:p>
    <w:p w14:paraId="287465B2" w14:textId="77777777" w:rsidR="007A7567" w:rsidRDefault="00BC04FB" w:rsidP="00933182">
      <w:pPr>
        <w:spacing w:after="0"/>
      </w:pPr>
      <w:r>
        <w:t>LEDs: UL-Certified LED Strip, 12</w:t>
      </w:r>
      <w:r>
        <w:t>V-DC</w:t>
      </w:r>
      <w:r>
        <w:br/>
      </w:r>
    </w:p>
    <w:p w14:paraId="146E34A9" w14:textId="77777777" w:rsidR="007A7567" w:rsidRDefault="00BC04FB" w:rsidP="00933182">
      <w:pPr>
        <w:spacing w:after="0"/>
      </w:pPr>
      <w:r>
        <w:t>Power Supply: UL-Certified, Input 110~220V-AC / Output 12V-DC, 33AMP (Approx. 400W)</w:t>
      </w:r>
      <w:r>
        <w:br/>
      </w:r>
    </w:p>
    <w:p w14:paraId="62E6E673" w14:textId="77777777" w:rsidR="007A7567" w:rsidRDefault="00BC04FB" w:rsidP="00933182">
      <w:pPr>
        <w:spacing w:after="0"/>
      </w:pPr>
      <w:r>
        <w:lastRenderedPageBreak/>
        <w:t>This setup provides bright, energy-efficient illumination with long-lasting performance.</w:t>
      </w:r>
    </w:p>
    <w:p w14:paraId="4F23A650" w14:textId="77777777" w:rsidR="007A7567" w:rsidRDefault="00BC04FB" w:rsidP="00933182">
      <w:pPr>
        <w:spacing w:after="0"/>
      </w:pPr>
      <w:r>
        <w:t>What is the standard brightness intensity of backlit signs in lux/kilowatts?</w:t>
      </w:r>
      <w:r>
        <w:br/>
        <w:t>The brightness of backlit signs can vary depending on placement, environment, and local regulations. As a general guideline:</w:t>
      </w:r>
    </w:p>
    <w:p w14:paraId="25B0316B" w14:textId="77777777" w:rsidR="007A7567" w:rsidRDefault="00BC04FB" w:rsidP="00933182">
      <w:pPr>
        <w:spacing w:after="0"/>
      </w:pPr>
      <w:r>
        <w:t>Indoor signs: 500–1,500 lux</w:t>
      </w:r>
      <w:r>
        <w:br/>
      </w:r>
    </w:p>
    <w:p w14:paraId="73648DFD" w14:textId="77777777" w:rsidR="007A7567" w:rsidRDefault="00BC04FB" w:rsidP="00933182">
      <w:pPr>
        <w:spacing w:after="0"/>
      </w:pPr>
      <w:r>
        <w:t>Outdoor signs: 1,000–3,000 lux</w:t>
      </w:r>
      <w:r>
        <w:br/>
      </w:r>
    </w:p>
    <w:p w14:paraId="73A824FC" w14:textId="77777777" w:rsidR="007A7567" w:rsidRDefault="00BC04FB" w:rsidP="00933182">
      <w:pPr>
        <w:spacing w:after="0"/>
      </w:pPr>
      <w:r>
        <w:t>Power consumption is usually measured in watts, not kilowatts. The ex</w:t>
      </w:r>
      <w:r>
        <w:t>act wattage depends on the overall size of the sign and the type of LEDs used. For example, larger outdoor signs will naturally consume more power than smaller indoor ones, but all of our signs are designed to be energy-efficient and long-lasting.</w:t>
      </w:r>
    </w:p>
    <w:p w14:paraId="149FBDFA" w14:textId="77777777" w:rsidR="007A7567" w:rsidRDefault="007A7567" w:rsidP="00933182">
      <w:pPr>
        <w:spacing w:after="0"/>
      </w:pPr>
    </w:p>
    <w:p w14:paraId="4F47DEFC" w14:textId="77777777" w:rsidR="007A7567" w:rsidRDefault="00BC04FB" w:rsidP="00933182">
      <w:pPr>
        <w:spacing w:after="0"/>
      </w:pPr>
      <w:r>
        <w:t>What is</w:t>
      </w:r>
      <w:r>
        <w:t xml:space="preserve"> the standard sheet size of acrylic and metal used for signs?</w:t>
      </w:r>
      <w:r>
        <w:br/>
        <w:t>The standard sheet size we work with is 8 x 4 feet, which is approximately 48 x 84 inches. Larger signs can be achieved by joining multiple sheets, depending on the design and finish required.</w:t>
      </w:r>
    </w:p>
    <w:p w14:paraId="1342481C" w14:textId="77777777" w:rsidR="007A7567" w:rsidRDefault="007A7567" w:rsidP="00933182">
      <w:pPr>
        <w:spacing w:after="0"/>
      </w:pPr>
    </w:p>
    <w:p w14:paraId="70D5167D" w14:textId="77777777" w:rsidR="007A7567" w:rsidRDefault="00BC04FB" w:rsidP="00933182">
      <w:pPr>
        <w:spacing w:after="0"/>
      </w:pPr>
      <w:r>
        <w:t>Can the 5mm metal floating sign be mounted close to the beach? Are they marine-grade stainless steel?</w:t>
      </w:r>
      <w:r>
        <w:br/>
        <w:t xml:space="preserve"> Our standard 5mm metal signs are not marine-grade stainless steel. For coastal or beachfront installations, we recommend 5mm aluminum, which is naturally</w:t>
      </w:r>
      <w:r>
        <w:t xml:space="preserve"> rust-proof. To ensure maximum durability in harsh, salty environments, we can also apply an epoxy coating to further protect the sign from corrosion and extend its lifespan.</w:t>
      </w:r>
    </w:p>
    <w:p w14:paraId="39CC9BB7" w14:textId="77777777" w:rsidR="007A7567" w:rsidRDefault="007A7567" w:rsidP="00933182">
      <w:pPr>
        <w:spacing w:after="0"/>
      </w:pPr>
    </w:p>
    <w:p w14:paraId="797EA14E" w14:textId="77777777" w:rsidR="007A7567" w:rsidRDefault="00BC04FB" w:rsidP="00933182">
      <w:pPr>
        <w:spacing w:after="0"/>
      </w:pPr>
      <w:r>
        <w:t>Which wire do you use for your signs? Is 24-gauge wire UL listed?</w:t>
      </w:r>
      <w:r>
        <w:br/>
      </w:r>
      <w:r>
        <w:t xml:space="preserve"> We do not use 24-gauge wire, as it is not UL listed. For safety and compliance, we use only UL-listed wires:</w:t>
      </w:r>
    </w:p>
    <w:p w14:paraId="09FF27C6" w14:textId="77777777" w:rsidR="007A7567" w:rsidRDefault="00BC04FB" w:rsidP="00933182">
      <w:pPr>
        <w:spacing w:after="0"/>
      </w:pPr>
      <w:r>
        <w:t>18 AWG UL-listed wire for standard connections in each sign</w:t>
      </w:r>
      <w:r>
        <w:br/>
      </w:r>
    </w:p>
    <w:p w14:paraId="1CA582EA" w14:textId="77777777" w:rsidR="007A7567" w:rsidRDefault="00BC04FB" w:rsidP="00933182">
      <w:pPr>
        <w:spacing w:after="0"/>
      </w:pPr>
      <w:r>
        <w:t>22 AWG UL-listed wire for smaller letters where appropriate</w:t>
      </w:r>
      <w:r>
        <w:br/>
      </w:r>
    </w:p>
    <w:p w14:paraId="149C1663" w14:textId="77777777" w:rsidR="007A7567" w:rsidRDefault="00BC04FB" w:rsidP="00933182">
      <w:pPr>
        <w:spacing w:after="0"/>
      </w:pPr>
      <w:r>
        <w:t>18 AWG as the main conne</w:t>
      </w:r>
      <w:r>
        <w:t>ction wire</w:t>
      </w:r>
      <w:r>
        <w:br/>
      </w:r>
    </w:p>
    <w:p w14:paraId="4313A377" w14:textId="77777777" w:rsidR="007A7567" w:rsidRDefault="00BC04FB" w:rsidP="00933182">
      <w:pPr>
        <w:spacing w:after="0"/>
      </w:pPr>
      <w:r>
        <w:t>14 AWG for the primary power wire when required</w:t>
      </w:r>
      <w:r>
        <w:br/>
      </w:r>
    </w:p>
    <w:p w14:paraId="6372DB5A" w14:textId="77777777" w:rsidR="007A7567" w:rsidRDefault="00BC04FB" w:rsidP="00933182">
      <w:pPr>
        <w:spacing w:after="0"/>
      </w:pPr>
      <w:r>
        <w:t>This ensures that every sign is both safe and long-lasting, meeting industry standards.</w:t>
      </w:r>
    </w:p>
    <w:p w14:paraId="485604B4" w14:textId="77777777" w:rsidR="007A7567" w:rsidRDefault="007A7567" w:rsidP="00933182">
      <w:pPr>
        <w:spacing w:after="0"/>
      </w:pPr>
    </w:p>
    <w:p w14:paraId="26FF54A5" w14:textId="77777777" w:rsidR="007A7567" w:rsidRDefault="00BC04FB" w:rsidP="00933182">
      <w:pPr>
        <w:spacing w:after="0"/>
      </w:pPr>
      <w:r>
        <w:t>What is the size limit for double-sided metal backlit signs with backboards?</w:t>
      </w:r>
      <w:r>
        <w:br/>
        <w:t>The maximum size for double-s</w:t>
      </w:r>
      <w:r>
        <w:t>ided metal backlit signs with backboards is 48" x 24". For outdoor applications, we do not recommend using 2D backboards, as they are less durable and may not hold up well against weather conditions.</w:t>
      </w:r>
    </w:p>
    <w:p w14:paraId="2C5EFCF5" w14:textId="77777777" w:rsidR="007A7567" w:rsidRDefault="007A7567" w:rsidP="00933182">
      <w:pPr>
        <w:spacing w:after="0"/>
      </w:pPr>
    </w:p>
    <w:p w14:paraId="531B13A0" w14:textId="77777777" w:rsidR="007A7567" w:rsidRDefault="00BC04FB" w:rsidP="00933182">
      <w:pPr>
        <w:spacing w:after="0"/>
      </w:pPr>
      <w:r>
        <w:lastRenderedPageBreak/>
        <w:t>What is the standard rod length for ceiling-mounted lig</w:t>
      </w:r>
      <w:r>
        <w:t>htboxes?</w:t>
      </w:r>
    </w:p>
    <w:p w14:paraId="50CCCC0C" w14:textId="77777777" w:rsidR="007A7567" w:rsidRDefault="00BC04FB" w:rsidP="00933182">
      <w:pPr>
        <w:spacing w:after="0"/>
      </w:pPr>
      <w:r>
        <w:t>A: The standard rod length is 6 inches. If a longer rod is required, it can be provided at an additional cost. Please let me know if you would like to proceed further with this order</w:t>
      </w:r>
    </w:p>
    <w:p w14:paraId="5BBCC9EA" w14:textId="77777777" w:rsidR="007A7567" w:rsidRDefault="007A7567" w:rsidP="00933182">
      <w:pPr>
        <w:spacing w:after="0"/>
      </w:pPr>
    </w:p>
    <w:p w14:paraId="749B02E0" w14:textId="77777777" w:rsidR="007A7567" w:rsidRDefault="00BC04FB" w:rsidP="00933182">
      <w:pPr>
        <w:spacing w:after="0"/>
      </w:pPr>
      <w:r>
        <w:t>What type of acrylic do you use to make neon acrylic signs – ca</w:t>
      </w:r>
      <w:r>
        <w:t>st or extruded?</w:t>
      </w:r>
      <w:r>
        <w:br/>
        <w:t>We use cast acrylic for all our neon acrylic signs. Cast acrylic is stronger, clearer, and more durable than extruded acrylic, ensuring a premium finish and long-lasting quality.</w:t>
      </w:r>
    </w:p>
    <w:p w14:paraId="79CA48A7" w14:textId="77777777" w:rsidR="007A7567" w:rsidRDefault="007A7567" w:rsidP="00933182">
      <w:pPr>
        <w:spacing w:after="0"/>
      </w:pPr>
    </w:p>
    <w:p w14:paraId="6052237B" w14:textId="77777777" w:rsidR="007A7567" w:rsidRDefault="00BC04FB" w:rsidP="00933182">
      <w:pPr>
        <w:spacing w:after="0"/>
      </w:pPr>
      <w:r>
        <w:t>Can you provide a 24V DC setup for a 5x7 inch UV print metal</w:t>
      </w:r>
      <w:r>
        <w:t xml:space="preserve"> sign?</w:t>
      </w:r>
    </w:p>
    <w:p w14:paraId="4A28066A" w14:textId="77777777" w:rsidR="007A7567" w:rsidRDefault="00BC04FB" w:rsidP="00933182">
      <w:pPr>
        <w:spacing w:after="0"/>
      </w:pPr>
      <w:r>
        <w:t>Our standard configuration is 12V DC (secondary), with a primary input of 110V~220V AC. We provide an auto power box, which is compatible worldwide. This ensures the sign can be safely and easily operated in any location.</w:t>
      </w:r>
    </w:p>
    <w:p w14:paraId="7C8AFD73" w14:textId="77777777" w:rsidR="007A7567" w:rsidRDefault="00BC04FB" w:rsidP="00933182">
      <w:pPr>
        <w:spacing w:after="0"/>
      </w:pPr>
      <w:r>
        <w:t xml:space="preserve"> Can a blade sign be instal</w:t>
      </w:r>
      <w:r>
        <w:t>led without a rod, attached directly to the wall?</w:t>
      </w:r>
    </w:p>
    <w:p w14:paraId="7B2A2906" w14:textId="77777777" w:rsidR="007A7567" w:rsidRDefault="00BC04FB" w:rsidP="00933182">
      <w:pPr>
        <w:spacing w:after="0"/>
      </w:pPr>
      <w:r>
        <w:t>Yes, this can be done, but only for blade signs up to 24 inches in size. For larger sizes, a rod or bracket is required to ensure proper support and durability.</w:t>
      </w:r>
    </w:p>
    <w:p w14:paraId="685B1AFD" w14:textId="77777777" w:rsidR="007A7567" w:rsidRDefault="007A7567" w:rsidP="00933182">
      <w:pPr>
        <w:spacing w:after="0"/>
      </w:pPr>
    </w:p>
    <w:p w14:paraId="0A274138" w14:textId="77777777" w:rsidR="007A7567" w:rsidRDefault="00BC04FB" w:rsidP="00933182">
      <w:pPr>
        <w:spacing w:after="0"/>
      </w:pPr>
      <w:r>
        <w:t>Q: Can I get a lightbox sign in any size?</w:t>
      </w:r>
      <w:r>
        <w:br/>
        <w:t>Y</w:t>
      </w:r>
      <w:r>
        <w:t>es, absolutely! Our signs are fully customizable in both size and shape, typically ranging from 10 to 35 inches, but we can adjust based on your specific requirements. Simply share your preferred dimensions along with your logo or text, and our team will p</w:t>
      </w:r>
      <w:r>
        <w:t>rovide you with a free digital mockup before production to ensure everything looks perfect.</w:t>
      </w:r>
    </w:p>
    <w:p w14:paraId="1EFDA4A3" w14:textId="77777777" w:rsidR="007A7567" w:rsidRDefault="00BC04FB" w:rsidP="00933182">
      <w:pPr>
        <w:spacing w:after="0"/>
      </w:pPr>
      <w:r>
        <w:t>Q: Will lightbox signs work for outdoor use?</w:t>
      </w:r>
      <w:r>
        <w:br/>
        <w:t>Absolutely! Our outdoor lightbox signs are specially designed to handle all weather conditions. They are fully weatherp</w:t>
      </w:r>
      <w:r>
        <w:t>roof, UV-resistant, and built to withstand rain, heat, and dust without losing their brightness or quality. Whether it’s summer sun or winter rain, these signs maintain excellent visibility and durability, making them a reliable choice for year-round outdo</w:t>
      </w:r>
      <w:r>
        <w:t>or use.</w:t>
      </w:r>
    </w:p>
    <w:p w14:paraId="03A1C9E6" w14:textId="77777777" w:rsidR="007A7567" w:rsidRDefault="00BC04FB" w:rsidP="00933182">
      <w:pPr>
        <w:spacing w:after="0"/>
      </w:pPr>
      <w:r>
        <w:t>Q: What kind of lights do you use for lightbox sign?</w:t>
      </w:r>
      <w:r>
        <w:br/>
        <w:t>We use premium-quality LED lights in all our signs. They’re not only bright and vibrant but also highly energy-efficient, helping you save on electricity costs. LEDs have a long lifespan, meaning</w:t>
      </w:r>
      <w:r>
        <w:t xml:space="preserve"> you won’t have to worry about frequent replacements, and they provide consistent illumination that keeps your sign looking sharp and professional for years.</w:t>
      </w:r>
    </w:p>
    <w:p w14:paraId="70CB375F" w14:textId="77777777" w:rsidR="007A7567" w:rsidRDefault="00BC04FB" w:rsidP="00933182">
      <w:pPr>
        <w:spacing w:after="0"/>
      </w:pPr>
      <w:r>
        <w:t>Q: How do I clean a lightbox sign?</w:t>
      </w:r>
      <w:r>
        <w:br/>
        <w:t xml:space="preserve">A: Just use a soft, damp cloth to gently wipe the surface then </w:t>
      </w:r>
      <w:r>
        <w:t>dry with a clean cloth. Avoid harsh chemicals or abrasives to keep the acrylic crystal clear and scratch-free.Regular dusting will help keep it looking fresh and clear.</w:t>
      </w:r>
    </w:p>
    <w:p w14:paraId="3F1827E8" w14:textId="77777777" w:rsidR="007A7567" w:rsidRDefault="00BC04FB" w:rsidP="00933182">
      <w:pPr>
        <w:spacing w:after="0"/>
      </w:pPr>
      <w:r>
        <w:t>Q: Is it hard to install a lightbox sign?</w:t>
      </w:r>
      <w:r>
        <w:br/>
        <w:t>A:We provide all the mounting hardware and st</w:t>
      </w:r>
      <w:r>
        <w:t>ep-by-step instructions. If you prefer, you can also have a local installer set it up.</w:t>
      </w:r>
      <w:r>
        <w:br/>
      </w:r>
      <w:r>
        <w:br/>
        <w:t>Installing a lightbox can vary in difficulty depending on the specific design and mounting method. However, here are some general points to consider:</w:t>
      </w:r>
      <w:r>
        <w:br/>
      </w:r>
      <w:r>
        <w:br/>
      </w:r>
      <w:r>
        <w:lastRenderedPageBreak/>
        <w:t>1. Weight: Lightb</w:t>
      </w:r>
      <w:r>
        <w:t>oxes can be heavier than standard signs, especially if they are larger or made from durable materials. It's important to ensure that the mounting surface can support the weight.</w:t>
      </w:r>
      <w:r>
        <w:br/>
      </w:r>
      <w:r>
        <w:br/>
        <w:t>2. Mounting Method: The installation method will affect the complexity. Commo</w:t>
      </w:r>
      <w:r>
        <w:t>n methods include direct mounting with screws, using standoffs for a floating effect, or adhesive mounting for lighter options. Each method has its own requirements and tools needed.</w:t>
      </w:r>
      <w:r>
        <w:br/>
      </w:r>
      <w:r>
        <w:br/>
        <w:t xml:space="preserve">3. Electrical Connections: If the lightbox is illuminated, you may need </w:t>
      </w:r>
      <w:r>
        <w:t>to connect it to a power source. This can involve basic electrical work, which may require additional skills or professional assistance.</w:t>
      </w:r>
      <w:r>
        <w:br/>
      </w:r>
      <w:r>
        <w:br/>
        <w:t>4. Tools Required: Basic tools like a drill, level, and screwdriver are typically needed for installation. If you're u</w:t>
      </w:r>
      <w:r>
        <w:t>sing standoffs or other hardware, you may need additional tools.</w:t>
      </w:r>
      <w:r>
        <w:br/>
      </w:r>
      <w:r>
        <w:br/>
        <w:t>5. Instructions: Most lightboxes come with installation instructions that can guide you through the process. Following these instructions carefully can make the installation easier.</w:t>
      </w:r>
      <w:r>
        <w:br/>
      </w:r>
      <w:r>
        <w:br/>
        <w:t>If you'</w:t>
      </w:r>
      <w:r>
        <w:t>re unsure about the installation process or have specific concerns, feel free to ask! Additionally, if you're interested in getting a quote or mockup for a lightbox, just let me know!</w:t>
      </w:r>
    </w:p>
    <w:p w14:paraId="1CBFB471" w14:textId="77777777" w:rsidR="007A7567" w:rsidRDefault="00BC04FB" w:rsidP="00933182">
      <w:pPr>
        <w:spacing w:after="0"/>
      </w:pPr>
      <w:r>
        <w:t>Q: How bright will the lightbox sign be at night?</w:t>
      </w:r>
      <w:r>
        <w:br/>
        <w:t xml:space="preserve">A:. The brightness of </w:t>
      </w:r>
      <w:r>
        <w:t xml:space="preserve">a lightbox at night mainly depends on the quality of LEDs, the design, and the materials used. With high-quality LED lighting and proper light diffusion, lightboxes provide clear, even visibility in low-light conditions. Larger sizes and thoughtful design </w:t>
      </w:r>
      <w:r>
        <w:t xml:space="preserve">can enhance brightness, and some models also offer dimming options for flexibility.  </w:t>
      </w:r>
    </w:p>
    <w:p w14:paraId="017A1FA2" w14:textId="77777777" w:rsidR="007A7567" w:rsidRDefault="00BC04FB" w:rsidP="00933182">
      <w:pPr>
        <w:spacing w:after="0"/>
      </w:pPr>
      <w:r>
        <w:t>Q: How long will it take to make a lightbox sign?</w:t>
      </w:r>
      <w:r>
        <w:br/>
        <w:t>Production usually takes 12–14 business days once you approve the mockup, and shipping time depends on your location. We</w:t>
      </w:r>
      <w:r>
        <w:t xml:space="preserve"> do offer a rush option that can complete your order in about 12 business days, though this comes with a 20% additional cost</w:t>
      </w:r>
    </w:p>
    <w:p w14:paraId="451C2F64" w14:textId="77777777" w:rsidR="007A7567" w:rsidRDefault="00BC04FB" w:rsidP="00933182">
      <w:pPr>
        <w:spacing w:after="0"/>
      </w:pPr>
      <w:r>
        <w:t>If you have a specific project in mind or need further assistance, feel free to share the details!</w:t>
      </w:r>
    </w:p>
    <w:p w14:paraId="6552E93E" w14:textId="77777777" w:rsidR="007A7567" w:rsidRDefault="00BC04FB" w:rsidP="00933182">
      <w:pPr>
        <w:spacing w:after="0"/>
      </w:pPr>
      <w:r>
        <w:t>Q: Do you ship lightbox sign int</w:t>
      </w:r>
      <w:r>
        <w:t>ernationally?</w:t>
      </w:r>
      <w:r>
        <w:br/>
        <w:t>Yes, we do offer international shipping. No matter where you’re located, we can securely deliver your sign to your doorstep. Shipping options and timelines may vary depending on the destination, but we ensure safe packaging and reliable deliv</w:t>
      </w:r>
      <w:r>
        <w:t>ery worldwide.</w:t>
      </w:r>
    </w:p>
    <w:p w14:paraId="38CAD3A1" w14:textId="77777777" w:rsidR="007A7567" w:rsidRDefault="00BC04FB" w:rsidP="00933182">
      <w:pPr>
        <w:spacing w:after="0"/>
      </w:pPr>
      <w:r>
        <w:t>Q: Perfect! How do I place my order for lightbox sign?</w:t>
      </w:r>
      <w:r>
        <w:br/>
        <w:t>Share your custom details with us (logo, text, size, and preferred finish).</w:t>
      </w:r>
    </w:p>
    <w:p w14:paraId="582594BD" w14:textId="77777777" w:rsidR="007A7567" w:rsidRDefault="00BC04FB" w:rsidP="00933182">
      <w:pPr>
        <w:spacing w:after="0"/>
      </w:pPr>
      <w:r>
        <w:t>We’ll prepare a free digital mockup and final quote for your approval.</w:t>
      </w:r>
    </w:p>
    <w:p w14:paraId="34C7FAEA" w14:textId="77777777" w:rsidR="007A7567" w:rsidRDefault="00BC04FB" w:rsidP="00933182">
      <w:pPr>
        <w:spacing w:after="0"/>
      </w:pPr>
      <w:r>
        <w:t xml:space="preserve">Once approved, we’ll craft your sign with care and ship it securely to your doorstep! </w:t>
      </w:r>
    </w:p>
    <w:p w14:paraId="76F1BE31" w14:textId="77777777" w:rsidR="007A7567" w:rsidRDefault="007A7567" w:rsidP="00933182">
      <w:pPr>
        <w:spacing w:after="0"/>
      </w:pPr>
    </w:p>
    <w:p w14:paraId="331A602D" w14:textId="77777777" w:rsidR="007A7567" w:rsidRDefault="007A7567" w:rsidP="00933182">
      <w:pPr>
        <w:spacing w:after="0"/>
      </w:pPr>
    </w:p>
    <w:p w14:paraId="15E87A4A" w14:textId="77777777" w:rsidR="007A7567" w:rsidRDefault="007A7567" w:rsidP="00933182">
      <w:pPr>
        <w:spacing w:after="0"/>
      </w:pPr>
    </w:p>
    <w:p w14:paraId="12A8177E" w14:textId="77777777" w:rsidR="007A7567" w:rsidRDefault="00BC04FB" w:rsidP="00933182">
      <w:pPr>
        <w:spacing w:after="0"/>
      </w:pPr>
      <w:r>
        <w:lastRenderedPageBreak/>
        <w:t>Question: Hi! Can you tell me what exactly a metal coated sign is?</w:t>
      </w:r>
      <w:r>
        <w:br/>
        <w:t>Hello! Of course. A metal coated sign is a signage option where the base material (often acrylic, M</w:t>
      </w:r>
      <w:r>
        <w:t>DF, or aluminum) is coated with a durable metal layer like stainless steel, brass, or aluminum. This gives the sign a premium metallic look with added durability and weather resistance.</w:t>
      </w:r>
    </w:p>
    <w:p w14:paraId="5599EF80" w14:textId="77777777" w:rsidR="007A7567" w:rsidRDefault="007A7567" w:rsidP="00933182">
      <w:pPr>
        <w:spacing w:after="0"/>
      </w:pPr>
    </w:p>
    <w:p w14:paraId="0D85DA38" w14:textId="77777777" w:rsidR="007A7567" w:rsidRDefault="00BC04FB" w:rsidP="00933182">
      <w:pPr>
        <w:spacing w:after="0"/>
      </w:pPr>
      <w:r>
        <w:t>Question: Are these metal coated signs suitable for outdoor use?</w:t>
      </w:r>
      <w:r>
        <w:br/>
        <w:t>Abso</w:t>
      </w:r>
      <w:r>
        <w:t>lutely! Metal coated signs are designed to withstand outdoor conditions. The coating provides resistance against UV rays, rain, and dust, making them a long-lasting option for both indoor and outdoor branding.</w:t>
      </w:r>
    </w:p>
    <w:p w14:paraId="63114C37" w14:textId="77777777" w:rsidR="007A7567" w:rsidRDefault="007A7567" w:rsidP="00933182">
      <w:pPr>
        <w:spacing w:after="0"/>
      </w:pPr>
    </w:p>
    <w:p w14:paraId="29A5CAD3" w14:textId="77777777" w:rsidR="007A7567" w:rsidRDefault="00BC04FB" w:rsidP="00933182">
      <w:pPr>
        <w:spacing w:after="0"/>
      </w:pPr>
      <w:r>
        <w:t>Question: What finishes do you offer for meta</w:t>
      </w:r>
      <w:r>
        <w:t>l coated signs?</w:t>
      </w:r>
      <w:r>
        <w:br/>
        <w:t xml:space="preserve">We offer metal signs in a variety of finishes including brushed, glossy, mirror, and matte. Each finish gives a unique look—whether you want a sleek modern style, a high-shine statement, or a subtle elegant touch, we can match your brand’s </w:t>
      </w:r>
      <w:r>
        <w:t>aesthetic perfectly.</w:t>
      </w:r>
    </w:p>
    <w:p w14:paraId="5862C942" w14:textId="77777777" w:rsidR="007A7567" w:rsidRDefault="007A7567" w:rsidP="00933182">
      <w:pPr>
        <w:spacing w:after="0"/>
      </w:pPr>
    </w:p>
    <w:p w14:paraId="60CFC330" w14:textId="77777777" w:rsidR="007A7567" w:rsidRDefault="00BC04FB" w:rsidP="00933182">
      <w:pPr>
        <w:spacing w:after="0"/>
      </w:pPr>
      <w:r>
        <w:t>Question: How are metal coated signs installed?</w:t>
      </w:r>
      <w:r>
        <w:br/>
        <w:t>Metal coated signs can be installed in a few different ways depending on their size and placement. The most common method is standoff mounts, which give the sign a clean, floating look o</w:t>
      </w:r>
      <w:r>
        <w:t>n the wall. For heavier or larger signs, direct wall mounting with screws and anchors is used for extra stability. Smaller indoor signs can be secured using strong industrial adhesives for a seamless finish. If required, we also provide custom mounting har</w:t>
      </w:r>
      <w:r>
        <w:t>dware and clear installation instructions to make the process simple and secure.</w:t>
      </w:r>
      <w:r>
        <w:br/>
      </w:r>
    </w:p>
    <w:p w14:paraId="1D7FFCF4" w14:textId="77777777" w:rsidR="007A7567" w:rsidRDefault="00BC04FB" w:rsidP="00933182">
      <w:pPr>
        <w:spacing w:after="0"/>
      </w:pPr>
      <w:r>
        <w:t>Question: Can you match my brand’s exact font in a metal coated sign?</w:t>
      </w:r>
      <w:r>
        <w:br/>
        <w:t>Yes, absolutely! We can match your brand’s exact font to ensure consistency in your signage. All you nee</w:t>
      </w:r>
      <w:r>
        <w:t>d to do is share your logo file or the name of the font, and our design team will replicate it precisely. If your font isn’t widely available, we can closely recreate it or suggest the nearest alternative while keeping your brand identity intact.</w:t>
      </w:r>
      <w:r>
        <w:br/>
      </w:r>
    </w:p>
    <w:p w14:paraId="5217E16D" w14:textId="77777777" w:rsidR="007A7567" w:rsidRDefault="00BC04FB" w:rsidP="00933182">
      <w:pPr>
        <w:spacing w:after="0"/>
      </w:pPr>
      <w:r>
        <w:t>Question</w:t>
      </w:r>
      <w:r>
        <w:t>:Why should I choose your store for metal coated signs?</w:t>
      </w:r>
      <w:r>
        <w:br/>
        <w:t>We take pride in delivering premium-quality metal coated signs that combine durability, elegance, and precise craftsmanship. Our team works closely with you from design to production, ensuring your si</w:t>
      </w:r>
      <w:r>
        <w:t>gn perfectly reflects your brand. With high-grade materials, advanced coating techniques, and a commitment to customer satisfaction, we provide signage that not only looks stunning but also stands the test of time.</w:t>
      </w:r>
    </w:p>
    <w:p w14:paraId="792FE2B1" w14:textId="77777777" w:rsidR="007A7567" w:rsidRDefault="007A7567" w:rsidP="00933182">
      <w:pPr>
        <w:spacing w:after="0"/>
      </w:pPr>
    </w:p>
    <w:p w14:paraId="3D18A72C" w14:textId="77777777" w:rsidR="007A7567" w:rsidRDefault="00BC04FB" w:rsidP="00933182">
      <w:pPr>
        <w:spacing w:after="0"/>
      </w:pPr>
      <w:r>
        <w:t>Question: Can I see a mockup of metal co</w:t>
      </w:r>
      <w:r>
        <w:t>ated sign before placing the order?</w:t>
      </w:r>
      <w:r>
        <w:br/>
        <w:t>Absolutely! We provide a free digital mockup before production so you can preview exactly how your metal coated sign will look. This allows you to review the design, request adjustments if needed, and approve the final v</w:t>
      </w:r>
      <w:r>
        <w:t>ersion with full confidence before we begin manufacturing.</w:t>
      </w:r>
      <w:r>
        <w:br/>
      </w:r>
    </w:p>
    <w:p w14:paraId="75D21B06" w14:textId="77777777" w:rsidR="007A7567" w:rsidRDefault="00BC04FB" w:rsidP="00933182">
      <w:pPr>
        <w:spacing w:after="0"/>
      </w:pPr>
      <w:r>
        <w:lastRenderedPageBreak/>
        <w:t>Question: What businesses usually use metal coated signs?</w:t>
      </w:r>
      <w:r>
        <w:br/>
        <w:t>Metal coated signs are a popular choice across many industries because of their durability, elegance, and professional appearance. They ar</w:t>
      </w:r>
      <w:r>
        <w:t xml:space="preserve">e commonly used by corporate offices, retail stores, restaurants, hotels, clinics, salons, and showrooms. These signs work well for both indoor branding and outdoor storefronts, making them ideal for businesses that want a long-lasting and premium look to </w:t>
      </w:r>
      <w:r>
        <w:t>reflect their brand’s identity.</w:t>
      </w:r>
      <w:r>
        <w:br/>
      </w:r>
    </w:p>
    <w:p w14:paraId="18639F6E" w14:textId="77777777" w:rsidR="007A7567" w:rsidRDefault="00BC04FB" w:rsidP="00933182">
      <w:pPr>
        <w:spacing w:after="0"/>
      </w:pPr>
      <w:r>
        <w:t>Question: Can these metal coated signs be used for logos with fine details?</w:t>
      </w:r>
      <w:r>
        <w:br/>
        <w:t xml:space="preserve">Yes, absolutely! Metal coated signs are crafted with precision technology such as laser cutting and advanced engraving, which allows us to capture </w:t>
      </w:r>
      <w:r>
        <w:t>even the smallest details of your logo. Whether your design includes thin lines, intricate patterns, or delicate fonts, we can reproduce it accurately while maintaining durability and a professional finish. This makes them an excellent choice for businesse</w:t>
      </w:r>
      <w:r>
        <w:t>s that want their branding to stand out with clarity and sophistication.</w:t>
      </w:r>
    </w:p>
    <w:p w14:paraId="40E80851" w14:textId="77777777" w:rsidR="007A7567" w:rsidRDefault="007A7567" w:rsidP="00933182">
      <w:pPr>
        <w:spacing w:after="0"/>
      </w:pPr>
    </w:p>
    <w:p w14:paraId="2093DE99" w14:textId="77777777" w:rsidR="007A7567" w:rsidRDefault="00BC04FB" w:rsidP="00933182">
      <w:pPr>
        <w:spacing w:after="0"/>
      </w:pPr>
      <w:r>
        <w:t>Question: Are these metal coated signs heavy?</w:t>
      </w:r>
      <w:r>
        <w:br/>
        <w:t>They’re surprisingly lightweight! Since most signs use an acrylic or aluminum base, the metal coating doesn’t make them overly heavy. Th</w:t>
      </w:r>
      <w:r>
        <w:t>ey’re easy to install and won’t put too much weight on your walls.</w:t>
      </w:r>
      <w:r>
        <w:br/>
      </w:r>
    </w:p>
    <w:p w14:paraId="2577F2FF" w14:textId="77777777" w:rsidR="007A7567" w:rsidRDefault="00BC04FB" w:rsidP="00933182">
      <w:pPr>
        <w:spacing w:after="0"/>
      </w:pPr>
      <w:r>
        <w:t>Q: What are the standard size options for this neon acrylic sign?</w:t>
      </w:r>
      <w:r>
        <w:br/>
        <w:t xml:space="preserve"> A: Hi there, and welcome to our store!</w:t>
      </w:r>
      <w:r>
        <w:br/>
        <w:t xml:space="preserve"> Our acrylic neon signs are available in sizes ranging from 12 i</w:t>
      </w:r>
      <w:r>
        <w:t>nches to 46 inches, giving you plenty of flexibility based on your space and design.</w:t>
      </w:r>
      <w:r>
        <w:br/>
        <w:t xml:space="preserve"> To proceed, please share your custom text, logo, or image along with the preferred size so I can prepare a quote and a free digital mockup for you.</w:t>
      </w:r>
      <w:r>
        <w:br/>
        <w:t xml:space="preserve"> Also, if possible, ki</w:t>
      </w:r>
      <w:r>
        <w:t>ndly provide your email and phone number—this helps us stay in touch and send updates or mockups directly.</w:t>
      </w:r>
    </w:p>
    <w:p w14:paraId="05B1F3E3" w14:textId="77777777" w:rsidR="007A7567" w:rsidRDefault="007A7567" w:rsidP="00933182">
      <w:pPr>
        <w:spacing w:after="0"/>
      </w:pPr>
    </w:p>
    <w:p w14:paraId="16E5F760" w14:textId="77777777" w:rsidR="007A7567" w:rsidRDefault="00BC04FB" w:rsidP="00933182">
      <w:pPr>
        <w:spacing w:after="0"/>
      </w:pPr>
      <w:r>
        <w:t>Q: Can the acrylic sign be double-sided?</w:t>
      </w:r>
      <w:r>
        <w:br/>
        <w:t xml:space="preserve"> A: Hi! Hope you’re doing well.</w:t>
      </w:r>
      <w:r>
        <w:br/>
        <w:t xml:space="preserve"> Acrylic neon signs are designed to be single-sided only, so unfortunately,</w:t>
      </w:r>
      <w:r>
        <w:t xml:space="preserve"> a double-sided version isn’t available.</w:t>
      </w:r>
      <w:r>
        <w:br/>
        <w:t xml:space="preserve"> If you’re ready to move forward, please share your logo or custom text and preferred size. I’ll then provide a detailed 3D mockup and final quote.</w:t>
      </w:r>
      <w:r>
        <w:br/>
        <w:t xml:space="preserve"> Sizes available: 12 to 47 inches. Our turnaround time is 12–14 bus</w:t>
      </w:r>
      <w:r>
        <w:t>iness days, and we offer free worldwide shipping.</w:t>
      </w:r>
    </w:p>
    <w:p w14:paraId="0F4FE24A" w14:textId="77777777" w:rsidR="007A7567" w:rsidRDefault="007A7567" w:rsidP="00933182">
      <w:pPr>
        <w:spacing w:after="0"/>
      </w:pPr>
    </w:p>
    <w:p w14:paraId="06A8DE25" w14:textId="77777777" w:rsidR="007A7567" w:rsidRDefault="00BC04FB" w:rsidP="00933182">
      <w:pPr>
        <w:spacing w:after="0"/>
      </w:pPr>
      <w:r>
        <w:t>Q: What’s your pricing structure for custom sizes for neon acrylic sign?</w:t>
      </w:r>
      <w:r>
        <w:br/>
        <w:t xml:space="preserve"> A: Hello! Thanks for your question.</w:t>
      </w:r>
      <w:r>
        <w:br/>
        <w:t xml:space="preserve"> Pricing depends on the size, complexity of design, and any customization details.</w:t>
      </w:r>
      <w:r>
        <w:br/>
        <w:t xml:space="preserve"> If you can </w:t>
      </w:r>
      <w:r>
        <w:t>share your desired dimensions and design idea (logo, text, or reference image), I’ll be happy to provide a tailored quote and complimentary mockup.</w:t>
      </w:r>
      <w:r>
        <w:br/>
      </w:r>
      <w:r>
        <w:lastRenderedPageBreak/>
        <w:t xml:space="preserve"> We offer signs in sizes from 12 to 47 inches, with a 12–14 business day turnaround time and free shipping w</w:t>
      </w:r>
      <w:r>
        <w:t>orldwide.</w:t>
      </w:r>
    </w:p>
    <w:p w14:paraId="175ED9D5" w14:textId="77777777" w:rsidR="007A7567" w:rsidRDefault="007A7567" w:rsidP="00933182">
      <w:pPr>
        <w:spacing w:after="0"/>
      </w:pPr>
    </w:p>
    <w:p w14:paraId="2CD7702F" w14:textId="77777777" w:rsidR="007A7567" w:rsidRDefault="00BC04FB" w:rsidP="00933182">
      <w:pPr>
        <w:spacing w:after="0"/>
      </w:pPr>
      <w:r>
        <w:t>Q: What is the standard thickness you recommend for neon acrylic signs?</w:t>
      </w:r>
      <w:r>
        <w:br/>
        <w:t xml:space="preserve"> A: Great question—thank you!</w:t>
      </w:r>
      <w:r>
        <w:br/>
        <w:t xml:space="preserve"> Our acrylic neon signs are typically crafted with a 6mm thick acrylic sheet, which provides excellent stability and a premium finish.</w:t>
      </w:r>
      <w:r>
        <w:br/>
        <w:t xml:space="preserve"> For a p</w:t>
      </w:r>
      <w:r>
        <w:t>ersonalized quote and mockup, please send over your logo or custom text along with the size you have in mind.</w:t>
      </w:r>
    </w:p>
    <w:p w14:paraId="5FF79091" w14:textId="77777777" w:rsidR="007A7567" w:rsidRDefault="007A7567" w:rsidP="00933182">
      <w:pPr>
        <w:spacing w:after="0"/>
      </w:pPr>
    </w:p>
    <w:p w14:paraId="3771EE2E" w14:textId="77777777" w:rsidR="007A7567" w:rsidRDefault="00BC04FB" w:rsidP="00933182">
      <w:pPr>
        <w:spacing w:after="0"/>
      </w:pPr>
      <w:r>
        <w:t>Q: What customizations are available for neon acrylic signs?</w:t>
      </w:r>
      <w:r>
        <w:br/>
        <w:t xml:space="preserve"> A: Hello and welcome!</w:t>
      </w:r>
      <w:r>
        <w:br/>
      </w:r>
      <w:r>
        <w:t xml:space="preserve"> We offer full customization, including size, shape, font style, colors (including multi-color options), and even mounting preferences.</w:t>
      </w:r>
      <w:r>
        <w:br/>
        <w:t xml:space="preserve"> To get started, please share your custom text, logo, or design along with the desired dimensions. I’ll provide you with</w:t>
      </w:r>
      <w:r>
        <w:t xml:space="preserve"> a detailed mockup and quote.</w:t>
      </w:r>
      <w:r>
        <w:br/>
        <w:t xml:space="preserve"> Once the design is approved, our standard turnaround time is 12 to 14 business days.</w:t>
      </w:r>
    </w:p>
    <w:p w14:paraId="28CB3CF2" w14:textId="77777777" w:rsidR="007A7567" w:rsidRDefault="007A7567" w:rsidP="00933182">
      <w:pPr>
        <w:spacing w:after="0"/>
      </w:pPr>
    </w:p>
    <w:p w14:paraId="17EDC86A" w14:textId="77777777" w:rsidR="007A7567" w:rsidRDefault="00BC04FB" w:rsidP="00933182">
      <w:pPr>
        <w:spacing w:after="0"/>
      </w:pPr>
      <w:r>
        <w:t>Q: Do you offer custom shapes or only standard sizes for neon acrylic signs?</w:t>
      </w:r>
      <w:r>
        <w:br/>
        <w:t xml:space="preserve"> A: Hi there!</w:t>
      </w:r>
      <w:r>
        <w:br/>
        <w:t xml:space="preserve"> Yes, we offer both standard rectangular/square </w:t>
      </w:r>
      <w:r>
        <w:t>sizes and fully custom shapes to match your unique branding or design.</w:t>
      </w:r>
      <w:r>
        <w:br/>
        <w:t xml:space="preserve"> Just send your logo, text, or any reference image along with the preferred size, and I’ll send you a mockup and quote.</w:t>
      </w:r>
      <w:r>
        <w:br/>
        <w:t xml:space="preserve"> We typically deliver within 9–10 business days after approval.</w:t>
      </w:r>
    </w:p>
    <w:p w14:paraId="182E3C56" w14:textId="77777777" w:rsidR="007A7567" w:rsidRDefault="007A7567" w:rsidP="00933182">
      <w:pPr>
        <w:spacing w:after="0"/>
      </w:pPr>
    </w:p>
    <w:p w14:paraId="40CD8110" w14:textId="77777777" w:rsidR="007A7567" w:rsidRDefault="00BC04FB" w:rsidP="00933182">
      <w:pPr>
        <w:spacing w:after="0"/>
      </w:pPr>
      <w:r>
        <w:t>Q: Can I get gold or silver text on my acrylic sign?</w:t>
      </w:r>
      <w:r>
        <w:br/>
        <w:t xml:space="preserve"> A: Absolutely!</w:t>
      </w:r>
      <w:r>
        <w:br/>
        <w:t xml:space="preserve"> We offer custom text in a variety of colors, including metallic shades like gold and silver. You can also choose your preferred font and layout.</w:t>
      </w:r>
      <w:r>
        <w:br/>
        <w:t xml:space="preserve"> Please share your design details and siz</w:t>
      </w:r>
      <w:r>
        <w:t>e, and I’ll be happy to create a complimentary mockup and provide a final quote.</w:t>
      </w:r>
    </w:p>
    <w:p w14:paraId="26DD2A24" w14:textId="77777777" w:rsidR="007A7567" w:rsidRDefault="007A7567" w:rsidP="00933182">
      <w:pPr>
        <w:spacing w:after="0"/>
      </w:pPr>
    </w:p>
    <w:p w14:paraId="0DA66D11" w14:textId="77777777" w:rsidR="007A7567" w:rsidRDefault="00BC04FB" w:rsidP="00933182">
      <w:pPr>
        <w:spacing w:after="0"/>
      </w:pPr>
      <w:r>
        <w:t>Q: What is the turnaround time after artwork approval for neon acrylic sign?</w:t>
      </w:r>
      <w:r>
        <w:br/>
        <w:t xml:space="preserve"> A: Hello and thank you for asking!</w:t>
      </w:r>
      <w:r>
        <w:br/>
        <w:t xml:space="preserve"> Once the design is approved, our standard production and del</w:t>
      </w:r>
      <w:r>
        <w:t>ivery time is 14 to 15 business days.</w:t>
      </w:r>
      <w:r>
        <w:br/>
        <w:t xml:space="preserve"> To get started, kindly send your logo, text, or image along with your preferred dimensions. I’ll handle the rest from there.</w:t>
      </w:r>
    </w:p>
    <w:p w14:paraId="44B2CB50" w14:textId="77777777" w:rsidR="007A7567" w:rsidRDefault="007A7567" w:rsidP="00933182">
      <w:pPr>
        <w:spacing w:after="0"/>
      </w:pPr>
    </w:p>
    <w:p w14:paraId="1A2EA75D" w14:textId="77777777" w:rsidR="007A7567" w:rsidRDefault="00BC04FB" w:rsidP="00933182">
      <w:pPr>
        <w:spacing w:after="0"/>
      </w:pPr>
      <w:r>
        <w:t>Q: Can I polish the neon acrylic sign if it gets dull?</w:t>
      </w:r>
      <w:r>
        <w:br/>
        <w:t xml:space="preserve"> A: Hi Natalie! I hope you're having</w:t>
      </w:r>
      <w:r>
        <w:t xml:space="preserve"> a lovely day.</w:t>
      </w:r>
      <w:r>
        <w:br/>
        <w:t xml:space="preserve"> Yes, the acrylic surface can be polished if it becomes dull over time. Use a soft cloth and a </w:t>
      </w:r>
      <w:r>
        <w:lastRenderedPageBreak/>
        <w:t>mild polish designed for acrylic materials.</w:t>
      </w:r>
      <w:r>
        <w:br/>
        <w:t xml:space="preserve"> To proceed with your custom sign, please share the design details (logo/text) and size, and I’ll send</w:t>
      </w:r>
      <w:r>
        <w:t xml:space="preserve"> over a quote and mockup. Our usual delivery timeframe is 10–12 business days.</w:t>
      </w:r>
    </w:p>
    <w:p w14:paraId="0AD75276" w14:textId="77777777" w:rsidR="007A7567" w:rsidRDefault="007A7567" w:rsidP="00933182">
      <w:pPr>
        <w:spacing w:after="0"/>
      </w:pPr>
    </w:p>
    <w:p w14:paraId="01832AC6" w14:textId="77777777" w:rsidR="007A7567" w:rsidRDefault="00BC04FB" w:rsidP="00933182">
      <w:pPr>
        <w:spacing w:after="0"/>
      </w:pPr>
      <w:r>
        <w:t>Q: What is the expected lifespan of this neon acrylic sign when installed outdoors? Is it indoor only?</w:t>
      </w:r>
      <w:r>
        <w:br/>
        <w:t xml:space="preserve"> A: Hello and thank you for your question!</w:t>
      </w:r>
      <w:r>
        <w:br/>
        <w:t xml:space="preserve"> Our acrylic neon signs are de</w:t>
      </w:r>
      <w:r>
        <w:t>signed primarily for indoor use. They can be installed outdoors in a covered or sheltered area, but we don’t recommend exposing them to direct sunlight, rain, or extreme weather, as this may affect their durability.</w:t>
      </w:r>
      <w:r>
        <w:br/>
        <w:t xml:space="preserve"> If you're looking for a more weather-re</w:t>
      </w:r>
      <w:r>
        <w:t>sistant solution, we recommend exploring our metal backlit signs instead.</w:t>
      </w:r>
      <w:r>
        <w:br/>
        <w:t xml:space="preserve"> Feel free to share your design and size preferences, and I’ll be glad to send you a suitable recommendation, quote, and mockup.</w:t>
      </w:r>
    </w:p>
    <w:p w14:paraId="200CA05C" w14:textId="77777777" w:rsidR="007A7567" w:rsidRDefault="007A7567" w:rsidP="00933182">
      <w:pPr>
        <w:spacing w:after="0"/>
      </w:pPr>
    </w:p>
    <w:p w14:paraId="1F70A644" w14:textId="77777777" w:rsidR="007A7567" w:rsidRDefault="00BC04FB" w:rsidP="00933182">
      <w:pPr>
        <w:spacing w:after="0"/>
      </w:pPr>
      <w:r>
        <w:t>What is a perforated face lit sign?</w:t>
      </w:r>
    </w:p>
    <w:p w14:paraId="10CA7BF2" w14:textId="77777777" w:rsidR="007A7567" w:rsidRDefault="00BC04FB" w:rsidP="00933182">
      <w:pPr>
        <w:spacing w:after="0"/>
      </w:pPr>
      <w:r>
        <w:t>Perforated face</w:t>
      </w:r>
      <w:r>
        <w:t xml:space="preserve"> lit signs are a fantastic choice for creating eye-catching displays! These signs feature a perforated face that allows light to shine through, enhancing visibility and creating a striking effect, especially at night. The perforations help maintain a level</w:t>
      </w:r>
      <w:r>
        <w:t xml:space="preserve"> of transparency while still showcasing your design.</w:t>
      </w:r>
      <w:r>
        <w:br/>
      </w:r>
      <w:r>
        <w:br/>
        <w:t>This type of sign is often used for storefronts, promotional displays, or any location where you want to attract attention both during the day and at night.</w:t>
      </w:r>
      <w:r>
        <w:br/>
      </w:r>
      <w:r>
        <w:br/>
        <w:t>If you're interested in getting a quote or a</w:t>
      </w:r>
      <w:r>
        <w:t xml:space="preserve"> mockup for perforated face lit signs, please let me know! I can assist you with that. Just provide me with your requirements, and I'll be happy to help!</w:t>
      </w:r>
    </w:p>
    <w:p w14:paraId="4998040D" w14:textId="77777777" w:rsidR="007A7567" w:rsidRDefault="007A7567" w:rsidP="00933182">
      <w:pPr>
        <w:spacing w:after="0"/>
      </w:pPr>
    </w:p>
    <w:p w14:paraId="67E041AF" w14:textId="77777777" w:rsidR="007A7567" w:rsidRDefault="00BC04FB" w:rsidP="00933182">
      <w:pPr>
        <w:spacing w:after="0"/>
      </w:pPr>
      <w:r>
        <w:t>How does a push-through sign differ from a regular backlit sign?</w:t>
      </w:r>
    </w:p>
    <w:p w14:paraId="2144C40C" w14:textId="77777777" w:rsidR="007A7567" w:rsidRDefault="00BC04FB" w:rsidP="00933182">
      <w:pPr>
        <w:spacing w:after="0"/>
      </w:pPr>
      <w:r>
        <w:t xml:space="preserve">A </w:t>
      </w:r>
      <w:r>
        <w:t>push-through sign differs from a regular backlit sign in its construction and appearance. In a push-through sign, the letters or logo are cut out of the sign’s metal or acrylic face, and acrylic pieces are “pushed through” these cutouts, creating a 3D effe</w:t>
      </w:r>
      <w:r>
        <w:t>ct. These acrylic elements are then illuminated from behind with LEDs, making the letters glow and stand out with depth and dimension.</w:t>
      </w:r>
    </w:p>
    <w:p w14:paraId="6621C24B" w14:textId="77777777" w:rsidR="007A7567" w:rsidRDefault="00BC04FB" w:rsidP="00933182">
      <w:pPr>
        <w:spacing w:after="0"/>
      </w:pPr>
      <w:r>
        <w:t>In contrast, a regular backlit sign typically has a flat face with the logo or text printed or applied on top, and the en</w:t>
      </w:r>
      <w:r>
        <w:t>tire face lights up from behind, without the raised or dimensional effect. Push-through signs provide a more premium, modern, and high-end look compared to standard backlit signs.</w:t>
      </w:r>
    </w:p>
    <w:p w14:paraId="3827B174" w14:textId="77777777" w:rsidR="007A7567" w:rsidRDefault="00BC04FB" w:rsidP="00933182">
      <w:pPr>
        <w:spacing w:after="0"/>
      </w:pPr>
      <w:r>
        <w:t>Are push-through signs illuminated?</w:t>
      </w:r>
    </w:p>
    <w:p w14:paraId="65CF92CB" w14:textId="77777777" w:rsidR="007A7567" w:rsidRDefault="00BC04FB" w:rsidP="00933182">
      <w:pPr>
        <w:spacing w:after="0"/>
      </w:pPr>
      <w:r>
        <w:t>Yes, push-through signs are illuminated.</w:t>
      </w:r>
      <w:r>
        <w:t xml:space="preserve"> They use LED lighting placed inside the sign to light up the acrylic letters or graphics that are pushed through the metal or acrylic face. This creates a bright, glowing effect around and through the letters, making them highly visible and stylish, espec</w:t>
      </w:r>
      <w:r>
        <w:t>ially at night.</w:t>
      </w:r>
    </w:p>
    <w:p w14:paraId="673F65E9" w14:textId="77777777" w:rsidR="007A7567" w:rsidRDefault="007A7567" w:rsidP="00933182">
      <w:pPr>
        <w:spacing w:after="0"/>
      </w:pPr>
    </w:p>
    <w:p w14:paraId="063598A1" w14:textId="77777777" w:rsidR="007A7567" w:rsidRDefault="00BC04FB" w:rsidP="00933182">
      <w:pPr>
        <w:spacing w:after="0"/>
      </w:pPr>
      <w:r>
        <w:t>How are push-through signs installed?</w:t>
      </w:r>
    </w:p>
    <w:p w14:paraId="512D0B10" w14:textId="77777777" w:rsidR="007A7567" w:rsidRDefault="00BC04FB" w:rsidP="00933182">
      <w:pPr>
        <w:spacing w:after="0"/>
      </w:pPr>
      <w:r>
        <w:t>Push-through signs are typically installed using a sturdy back box or cabinet that houses the LED lighting and supports the face panel with the pushed-through acrylic letters. The entire assembly is se</w:t>
      </w:r>
      <w:r>
        <w:t>curely mounted to a wall, façade, or a structural frame using brackets and screws. For added stability and wiring access, professional installation is recommended, especially for outdoor applications.</w:t>
      </w:r>
    </w:p>
    <w:p w14:paraId="480E55F4" w14:textId="77777777" w:rsidR="007A7567" w:rsidRDefault="007A7567" w:rsidP="00933182">
      <w:pPr>
        <w:spacing w:after="0"/>
      </w:pPr>
    </w:p>
    <w:p w14:paraId="6904561E" w14:textId="77777777" w:rsidR="007A7567" w:rsidRDefault="007A7567" w:rsidP="00933182">
      <w:pPr>
        <w:spacing w:after="0"/>
      </w:pPr>
    </w:p>
    <w:sectPr w:rsidR="007A75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2FC7"/>
    <w:rsid w:val="007A7567"/>
    <w:rsid w:val="00933182"/>
    <w:rsid w:val="00AA1D8D"/>
    <w:rsid w:val="00B47730"/>
    <w:rsid w:val="00BC04F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C15BEC"/>
  <w14:defaultImageDpi w14:val="300"/>
  <w15:docId w15:val="{19F89E0F-D197-4343-A0D3-E3C62460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8488</Words>
  <Characters>48382</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56757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Arslan</cp:lastModifiedBy>
  <cp:revision>4</cp:revision>
  <dcterms:created xsi:type="dcterms:W3CDTF">2013-12-23T23:15:00Z</dcterms:created>
  <dcterms:modified xsi:type="dcterms:W3CDTF">2025-08-23T10:56:00Z</dcterms:modified>
  <cp:category/>
</cp:coreProperties>
</file>